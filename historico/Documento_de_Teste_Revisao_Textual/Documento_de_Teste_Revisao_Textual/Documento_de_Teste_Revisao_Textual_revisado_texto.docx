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libri" w:hAnsi="Calibri"/>
          <w:sz w:val="24"/>
        </w:rPr>
        <w:t>Relatório sobre os Impactos Ambientais da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visava atender diversas demandas das regiões, com o intuito de proporcionar melhorias no tráfego. Porém, foram identificadas problemáticas relevantes no decorrer da obra, que não estavam previstas inicialmente. Isso gerou vários desafios para a equipe técnica. O objetivo deste relatório é apresentar alguns dos aspectos fundamentais dos impactos ambientais resultantes deste projeto, além de discutir possíveis soluções mitigadoras.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Tendo em vista os aumentos crescentes do fluxo de veículos, a rodovia foi idealizada em resposta à pressão populacional local. O estudo inicial, por sua vez, não previa o volume de automóveis transportados diariamente, fator que contribuiu para a intensificação de ruídos urbanos e a afetação dos espaços verdes. Segundo o relatório publicado no ano anterior, o número de árvores removidas foi de cerca de 2.345 indivíduos, sendo que algumas delas são de espécies consideradas ameaçadas. Todavia, o relatório não especificou como seria realizado o replantio, que permanece indefinido até o presente momento.</w:t>
      </w:r>
    </w:p>
    <w:p>
      <w:pPr>
        <w:pStyle w:val="Heading2"/>
      </w:pPr>
      <w:r>
        <w:rPr>
          <w:rFonts w:ascii="Calibri" w:hAnsi="Calibri"/>
          <w:sz w:val="24"/>
        </w:rPr>
        <w:t>Descrição dos Impactos</w:t>
      </w:r>
    </w:p>
    <w:p>
      <w:pPr>
        <w:spacing w:after="200" w:line="360" w:lineRule="auto"/>
      </w:pPr>
      <w:r>
        <w:t>Além dos problemas de ruído, os habitantes reclamaram bastante das poeiras em suas residências, que aumentaram significativamente desde o começo das intervenções. Em relação aos animais silvestres, houve muitos registros de atropelamento, principalmente durante o período chuvoso, quando a visibilidade fica prejudicada, agravando acidentes. Não obstante, foi notada a presença de resíduos de obras descartados irregularmente, afetando corpos hídricos próximos. Além disso, existe também a questão do descarte inadequado de óleo e combustíveis utilizados pelas máquinas, que não foi mencionada nos primeiros relatórios. E, por fim, a falta de sinalização foi outro fator que contribuiu negativamente para a segurança local e gerou mais incidentes de trânsito.</w:t>
      </w:r>
    </w:p>
    <w:p>
      <w:pPr>
        <w:pStyle w:val="Heading2"/>
      </w:pPr>
      <w:r>
        <w:rPr>
          <w:rFonts w:ascii="Calibri" w:hAnsi="Calibri"/>
          <w:sz w:val="24"/>
        </w:rPr>
        <w:t>Medidas Mitigadoras Propostas</w:t>
      </w:r>
    </w:p>
    <w:p>
      <w:pPr>
        <w:spacing w:after="200" w:line="360" w:lineRule="auto"/>
      </w:pPr>
      <w:r>
        <w:t>Entre as alternativas apresentadas pela empresa, existem algumas ideias pouco viáveis tecnicamente, como o plantio de mudas de árvores adultas em locais de difícil acesso, o que não resolve a supressão florestal ocorrida. Outra ação proposta foi a instalação de barreiras físicas para contenção de ruídos, porém não considerou as especificidades da fauna local, podendo gerar isolamento dos indivíduos. Apesar disso, a companhia diz que foram tomadas providências para compensação ambiental, mas até o presente momento não houve informações claras a respeito das ações realizadas, o que dificulta a fiscalização e o acompanhamento dos órgãos ambientais.</w:t>
      </w:r>
    </w:p>
    <w:p>
      <w:pPr>
        <w:pStyle w:val="Heading2"/>
      </w:pPr>
      <w:r>
        <w:rPr>
          <w:rFonts w:ascii="Calibri" w:hAnsi="Calibri"/>
          <w:sz w:val="24"/>
        </w:rPr>
        <w:t>Considerações Finais</w:t>
      </w:r>
    </w:p>
    <w:p>
      <w:pPr>
        <w:spacing w:after="200" w:line="360" w:lineRule="auto"/>
      </w:pPr>
      <w:r>
        <w:rPr>
          <w:rFonts w:ascii="Calibri" w:hAnsi="Calibri"/>
          <w:sz w:val="24"/>
        </w:rPr>
        <w:t>Em resumo, observa-se que a execução da rodovia trouxe benefícios limitados a mobilidade urbana, enquanto intensificou diferentes danos ambientais e sociais, cuja gravidade foi subestimado nas análises preliminares. Portanto, recomenda-se que sejam revistas as estratégias utilizadas, priorizando o envolvimento da comunidade e transparência nas próximas etapas. Ademais, é imprescindível que o monitoramento seja feito de modo constante, para evitar agravamentos. Sendo assim, fica nítido que, embora existam esforços, muitas falhas persistem ao longo do processo, de forma que o resultado ainda é insuficiente para garantia do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