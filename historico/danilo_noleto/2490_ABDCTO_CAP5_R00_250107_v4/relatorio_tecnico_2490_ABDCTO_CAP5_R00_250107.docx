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ype="page"/>
      </w:r>
    </w:p>
    <w:p>
      <w:pPr>
        <w:pStyle w:val="Heading1"/>
      </w:pPr>
      <w:r>
        <w:t>1. Revisão Textual Técnica</w:t>
      </w:r>
    </w:p>
    <w:p>
      <w:r>
        <w:rPr>
          <w:b/>
        </w:rPr>
        <w:t xml:space="preserve">Parágrafo 6: </w:t>
      </w:r>
      <w:r>
        <w:t>Remoção do número '6' que parecia estar fora de contexto.</w:t>
      </w:r>
    </w:p>
    <w:p>
      <w:r>
        <w:rPr>
          <w:b/>
        </w:rPr>
        <w:t xml:space="preserve">Parágrafo 10: </w:t>
      </w:r>
      <w:r>
        <w:t>Remoção do número '11', que parece ser um erro de formatação ou referência incorreta dentro de um título.</w:t>
      </w:r>
    </w:p>
    <w:p>
      <w:r>
        <w:rPr>
          <w:b/>
        </w:rPr>
        <w:t xml:space="preserve">Parágrafo 23: </w:t>
      </w:r>
      <w:r>
        <w:t>Correção de ortografia e concordância verbal: 'ajude' foi alterado para 'auxilie' para manter a consistência verbal e esclarecer o contexto.</w:t>
      </w:r>
    </w:p>
    <w:p>
      <w:r>
        <w:rPr>
          <w:b/>
        </w:rPr>
        <w:t xml:space="preserve">Parágrafo 1: </w:t>
      </w:r>
      <w:r>
        <w:t>Padronização de abreviações técnicas de acordo com a ABNT (LT e SE) e uso de letras maiúsculas apenas para nomes próprios.</w:t>
      </w:r>
    </w:p>
    <w:p>
      <w:r>
        <w:rPr>
          <w:b/>
        </w:rPr>
        <w:t xml:space="preserve">Parágrafo 17: </w:t>
      </w:r>
      <w:r>
        <w:t>Correção de maiúscula desnecessária em 'Indígenas' para seguir a regra de uso de minúsculas em adjetivos, conforme norma ortográfica.</w:t>
      </w:r>
    </w:p>
    <w:p>
      <w:r>
        <w:rPr>
          <w:b/>
        </w:rPr>
        <w:t xml:space="preserve">Parágrafo 15: </w:t>
      </w:r>
      <w:r>
        <w:t>Remoção do numeral '16' por estar fora de contexto e não agregar informação ao título. Mantida a formatação original, clareza e consistência de acordo com regras técnicas.</w:t>
      </w:r>
    </w:p>
    <w:p>
      <w:r>
        <w:rPr>
          <w:b/>
        </w:rPr>
        <w:t xml:space="preserve">Parágrafo 21: </w:t>
      </w:r>
      <w:r>
        <w:t>Nenhuma alteração necessária. O título está claro e consistente com a numeração e a formatação esperadas.</w:t>
      </w:r>
    </w:p>
    <w:p>
      <w:r>
        <w:rPr>
          <w:b/>
        </w:rPr>
        <w:t xml:space="preserve">Parágrafo 34: </w:t>
      </w:r>
      <w:r>
        <w:t>Correção do ano da Lei Federal para 2006 e ajuste na colocação pronominal em 'faz-se necessário' para melhorar a formalidade e atender à norma culta da língua.</w:t>
      </w:r>
    </w:p>
    <w:p>
      <w:r>
        <w:rPr>
          <w:b/>
        </w:rPr>
        <w:t xml:space="preserve">Parágrafo 26: </w:t>
      </w:r>
      <w:r>
        <w:t>Adicionada uma vírgula após 'empreendimentos' para melhorar a clareza. Corrigido 'na esfera federal, estadual e municipal' para 'nas esferas federal, estadual e municipal', garantindo concordância e alinhamento com a abrangência mencionada.</w:t>
      </w:r>
    </w:p>
    <w:p>
      <w:r>
        <w:rPr>
          <w:b/>
        </w:rPr>
        <w:t xml:space="preserve">Parágrafo 30: </w:t>
      </w:r>
      <w:r>
        <w:t>Adicionada a preposição ‘sobre’ para a correta regência do verbo ‘dispõe’, conforme as normas da língua portuguesa.</w:t>
      </w:r>
    </w:p>
    <w:p>
      <w:r>
        <w:rPr>
          <w:b/>
        </w:rPr>
        <w:t xml:space="preserve">Parágrafo 32: </w:t>
      </w:r>
      <w:r>
        <w:t>Adicionei a vírgula após '2011' para separar a data. Alterei 'a depender' por 'dependendo' para melhorar a fluidez. Corrigi 'a competência do licenciamento' para 'a competência para o licenciamento' visando maior clareza. Adicionei vírgula após 'inicialmente'. Corrigi 'é localizado' para 'está localizado' para melhorar a concordância.</w:t>
      </w:r>
    </w:p>
    <w:p>
      <w:r>
        <w:rPr>
          <w:b/>
        </w:rPr>
        <w:t xml:space="preserve">Parágrafo 36: </w:t>
      </w:r>
      <w:r>
        <w:t>Correção na pontuação para melhor fluidez e clareza. Substituição de 'sendo essas' por 'sendo elas' para maior naturalidade na enumeração.</w:t>
      </w:r>
    </w:p>
    <w:p>
      <w:r>
        <w:rPr>
          <w:b/>
        </w:rPr>
        <w:t xml:space="preserve">Parágrafo 33: </w:t>
      </w:r>
      <w:r>
        <w:t>Correção na preposição adequando 'quanto a' para 'sobre', e mudança do termo 'está incluído' para 'está localizado' por clareza. Padronização de termos técnicos como 'carta' e 'ofício' para minúsculas, exceto quando no início de frases.</w:t>
      </w:r>
    </w:p>
    <w:p>
      <w:r>
        <w:rPr>
          <w:b/>
        </w:rPr>
        <w:t xml:space="preserve">Parágrafo 40: </w:t>
      </w:r>
      <w:r>
        <w:t>Correção na concordância dos artigos definidos com os substantivos a que se referem no trecho original ('do Formulário', 'do Documento' e 'da Instrução').</w:t>
      </w:r>
    </w:p>
    <w:p>
      <w:r>
        <w:rPr>
          <w:b/>
        </w:rPr>
        <w:t xml:space="preserve">Parágrafo 76: </w:t>
      </w:r>
      <w:r>
        <w:t>Removida a vírgula desnecessária após 'Curitiba Oeste' e padronizado o termo 'normativas técnicas' para 'normas técnicas'.</w:t>
      </w:r>
    </w:p>
    <w:p>
      <w:r>
        <w:rPr>
          <w:b/>
        </w:rPr>
        <w:t xml:space="preserve">Parágrafo 81: </w:t>
      </w:r>
      <w:r>
        <w:t>A referência correta à resolução do CONAMA deve incluir o ano de publicação, neste caso, '/1986'. Certifiquei que esse é o ano correto da resolução.</w:t>
      </w:r>
    </w:p>
    <w:p>
      <w:r>
        <w:rPr>
          <w:b/>
        </w:rPr>
        <w:t xml:space="preserve">Parágrafo 80: </w:t>
      </w:r>
      <w:r>
        <w:t>Correção ortográfica: ajuste para 'meio ambiente', que não leva hífen.</w:t>
      </w:r>
    </w:p>
    <w:p>
      <w:r>
        <w:rPr>
          <w:b/>
        </w:rPr>
        <w:t xml:space="preserve">Parágrafo 94: </w:t>
      </w:r>
      <w:r>
        <w:t>Correção na forma abreviada do símbolo de número, que deve ser 'nº' em conformidade com a norma ABNT.</w:t>
      </w:r>
    </w:p>
    <w:p>
      <w:r>
        <w:rPr>
          <w:b/>
        </w:rPr>
        <w:t xml:space="preserve">Parágrafo 37: </w:t>
      </w:r>
      <w:r>
        <w:t>Nenhuma alteração necessária.</w:t>
      </w:r>
    </w:p>
    <w:p>
      <w:r>
        <w:rPr>
          <w:b/>
        </w:rPr>
        <w:t xml:space="preserve">Parágrafo 91: </w:t>
      </w:r>
      <w:r>
        <w:t>Ajustada a pontuação para separar as leis mencionadas com ponto e vírgula, garantindo melhor clareza e fluidez na leitura.</w:t>
      </w:r>
    </w:p>
    <w:p>
      <w:r>
        <w:rPr>
          <w:b/>
        </w:rPr>
        <w:t xml:space="preserve">Parágrafo 60: </w:t>
      </w:r>
      <w:r>
        <w:t>Ajuste para melhorar a clareza e consistência do termo técnico 'emissões atmosféricas'.</w:t>
      </w:r>
    </w:p>
    <w:p>
      <w:r>
        <w:rPr>
          <w:b/>
        </w:rPr>
        <w:t xml:space="preserve">Parágrafo 97: </w:t>
      </w:r>
      <w:r>
        <w:t>No padrão ABNT, a abreviação para 'número' é indicada como 'n.º'.</w:t>
      </w:r>
    </w:p>
    <w:p>
      <w:r>
        <w:rPr>
          <w:b/>
        </w:rPr>
        <w:t xml:space="preserve">Parágrafo 111: </w:t>
      </w:r>
      <w:r>
        <w:t>Correção na concordância verbal ('estabelece'), utilização do termo correto em conformidade ('conforme') e ajuste de pontuação para melhor clareza. Uso de 'n.º' conforme padrões.</w:t>
      </w:r>
    </w:p>
    <w:p>
      <w:r>
        <w:rPr>
          <w:b/>
        </w:rPr>
        <w:t xml:space="preserve">Parágrafo 110: </w:t>
      </w:r>
      <w:r>
        <w:t>Correção da grafia do símbolo 'nº', que é a forma correta de abreviação de 'número' conforme a norma culta.</w:t>
      </w:r>
    </w:p>
    <w:p>
      <w:r>
        <w:rPr>
          <w:b/>
        </w:rPr>
        <w:t xml:space="preserve">Parágrafo 109: </w:t>
      </w:r>
      <w:r>
        <w:t>Remoção do verbo 'quais', que estava desnecessário na frase e correção da pontuação final do período com a inclusão do ponto final.</w:t>
      </w:r>
    </w:p>
    <w:p>
      <w:r>
        <w:rPr>
          <w:b/>
        </w:rPr>
        <w:t xml:space="preserve">Parágrafo 101: </w:t>
      </w:r>
      <w:r>
        <w:t>Corrigi a formatação dos números de resolução e artigos, de acordo com o padrão ABNT, utilizando 'nº' em vez de 'no' e 'art.' e 'º' para indicar artigos. Além disso, reorganizei a frase com vírgula para maior clareza e fluência.</w:t>
      </w:r>
    </w:p>
    <w:p>
      <w:r>
        <w:rPr>
          <w:b/>
        </w:rPr>
        <w:t xml:space="preserve">Parágrafo 98: </w:t>
      </w:r>
      <w:r>
        <w:t>Adicionada a palavra 'a' antes de 'vegetação' para melhorar a clareza e concordância da frase.</w:t>
      </w:r>
    </w:p>
    <w:p>
      <w:r>
        <w:rPr>
          <w:b/>
        </w:rPr>
        <w:t xml:space="preserve">Parágrafo 103: </w:t>
      </w:r>
      <w:r>
        <w:t>Remoção da vírgula para melhorar a fluidez do texto, mantendo a clareza e lógica dentro do contexto técnico.</w:t>
      </w:r>
    </w:p>
    <w:p>
      <w:r>
        <w:rPr>
          <w:b/>
        </w:rPr>
        <w:t xml:space="preserve">Parágrafo 120: </w:t>
      </w:r>
      <w:r>
        <w:t>Correção na grafia do símbolo de número ('nº') conforme as normas da ABNT.</w:t>
      </w:r>
    </w:p>
    <w:p>
      <w:r>
        <w:rPr>
          <w:b/>
        </w:rPr>
        <w:t xml:space="preserve">Parágrafo 129: </w:t>
      </w:r>
      <w:r>
        <w:t>Correção na abreviação de 'número' para 'nº', conforme padrão de escrita para normas e regulamentos.</w:t>
      </w:r>
    </w:p>
    <w:p>
      <w:r>
        <w:rPr>
          <w:b/>
        </w:rPr>
        <w:t xml:space="preserve">Parágrafo 130: </w:t>
      </w:r>
      <w:r>
        <w:t>Correção de concordância verbal com a substituição de 'acrescem' por 'acresce'. Correção de concordância nominal com a inclusão do artigo definido 'o' antes de 'procedimento'.</w:t>
      </w:r>
    </w:p>
    <w:p>
      <w:r>
        <w:rPr>
          <w:b/>
        </w:rPr>
        <w:t xml:space="preserve">Parágrafo 138: </w:t>
      </w:r>
      <w:r>
        <w:t>Ajuste na pontuação com a inclusão de uma vírgula após o número da lei para seguir a norma padrão de citação de leis.</w:t>
      </w:r>
    </w:p>
    <w:p>
      <w:r>
        <w:rPr>
          <w:b/>
        </w:rPr>
        <w:t xml:space="preserve">Parágrafo 123: </w:t>
      </w:r>
      <w:r>
        <w:t>Foram ajustadas algumas preposições ('conforme' em vez de 'de que trata') e estruturas de frase para melhorar a fluidez. Também foi feita a remoção de repetições desnecessárias, mantendo a formalidade do texto.</w:t>
      </w:r>
    </w:p>
    <w:p>
      <w:r>
        <w:rPr>
          <w:b/>
        </w:rPr>
        <w:t xml:space="preserve">Parágrafo 131: </w:t>
      </w:r>
      <w:r>
        <w:t>Correção da abreviação para 'n.º', conforme padrão usado em normas e legislações.</w:t>
      </w:r>
    </w:p>
    <w:p>
      <w:r>
        <w:rPr>
          <w:b/>
        </w:rPr>
        <w:t xml:space="preserve">Parágrafo 133: </w:t>
      </w:r>
      <w:r>
        <w:t>Correção na numeração. Conforme normas da ABNT, utiliza-se 'nº' ao indicar números em documentos oficiais.</w:t>
      </w:r>
    </w:p>
    <w:p>
      <w:r>
        <w:rPr>
          <w:b/>
        </w:rPr>
        <w:t xml:space="preserve">Parágrafo 136: </w:t>
      </w:r>
      <w:r>
        <w:t>Ajuste de pontuação com a inserção de vírgula antes de 'visando', para melhorar a leitura e interpretação do texto. Além disso, a expressão 'visando a' indica a intenção ou propósito da ação, estando correta a preposição 'a' após 'visando'.</w:t>
      </w:r>
    </w:p>
    <w:p>
      <w:r>
        <w:rPr>
          <w:b/>
        </w:rPr>
        <w:t xml:space="preserve">Parágrafo 132: </w:t>
      </w:r>
      <w:r>
        <w:t>Adicionada a preposição 'visando' para indicar a finalidade explícita da cooperação e ajustada a concordância ('quaisquer de suas formas'). Corrigido o uso da vírgula antes de 'conceitua' para clarificar a estrutura da oração.</w:t>
      </w:r>
    </w:p>
    <w:p>
      <w:r>
        <w:rPr>
          <w:b/>
        </w:rPr>
        <w:t xml:space="preserve">Parágrafo 137: </w:t>
      </w:r>
      <w:r>
        <w:t>Correção na formatação das referências às leis, removendo o 's' solto após 'nº' para padronização conforme a norma ABNT.</w:t>
      </w:r>
    </w:p>
    <w:p>
      <w:r>
        <w:rPr>
          <w:b/>
        </w:rPr>
        <w:t xml:space="preserve">Parágrafo 122: </w:t>
      </w:r>
      <w:r>
        <w:t>Correção conforme a forma correta de abreviação 'n.º' para número, de acordo com a norma ABNT.</w:t>
      </w:r>
    </w:p>
    <w:p>
      <w:r>
        <w:rPr>
          <w:b/>
        </w:rPr>
        <w:t xml:space="preserve">Parágrafo 146: </w:t>
      </w:r>
      <w:r>
        <w:t>Correção na representação do número da instrução normativa para o formato correto ('nº' em vez de 'no').</w:t>
      </w:r>
    </w:p>
    <w:p>
      <w:r>
        <w:rPr>
          <w:b/>
        </w:rPr>
        <w:t xml:space="preserve">Parágrafo 154: </w:t>
      </w:r>
      <w:r>
        <w:t>Correção do símbolo utilizado. Segundo as normas da ABNT, a abreviação para 'número' é 'nº'.</w:t>
      </w:r>
    </w:p>
    <w:p>
      <w:r>
        <w:rPr>
          <w:b/>
        </w:rPr>
        <w:t xml:space="preserve">Parágrafo 142: </w:t>
      </w:r>
      <w:r>
        <w:t>Inserção de vírgula para melhorar a clareza e separação adequada dos elementos da oração.</w:t>
      </w:r>
    </w:p>
    <w:p>
      <w:r>
        <w:rPr>
          <w:b/>
        </w:rPr>
        <w:t xml:space="preserve">Parágrafo 162: </w:t>
      </w:r>
      <w:r>
        <w:t>Inclusão do artigo 'o' para melhorar a clareza e a gramática da frase.</w:t>
      </w:r>
    </w:p>
    <w:p>
      <w:r>
        <w:rPr>
          <w:b/>
        </w:rPr>
        <w:t xml:space="preserve">Parágrafo 159: </w:t>
      </w:r>
      <w:r>
        <w:t>Adição de ponto final para completar a frase.</w:t>
      </w:r>
    </w:p>
    <w:p>
      <w:r>
        <w:rPr>
          <w:b/>
        </w:rPr>
        <w:t xml:space="preserve">Parágrafo 145: </w:t>
      </w:r>
      <w:r>
        <w:t>Adição de vírgula para separar as orações, melhorando a clareza do texto e respeitando as normas gramaticais.</w:t>
      </w:r>
    </w:p>
    <w:p>
      <w:r>
        <w:rPr>
          <w:b/>
        </w:rPr>
        <w:t xml:space="preserve">Parágrafo 170: </w:t>
      </w:r>
      <w:r>
        <w:t>Correção da abreviação de 'número' conforme padrão ABNT (n.º).</w:t>
      </w:r>
    </w:p>
    <w:p>
      <w:r>
        <w:rPr>
          <w:b/>
        </w:rPr>
        <w:t xml:space="preserve">Parágrafo 167: </w:t>
      </w:r>
      <w:r>
        <w:t>Alteração para a forma nominal para melhor se adequar ao contexto técnico de um documento que informa sobre uma aprovação normativa.</w:t>
      </w:r>
    </w:p>
    <w:p>
      <w:r>
        <w:rPr>
          <w:b/>
        </w:rPr>
        <w:t xml:space="preserve">Parágrafo 140: </w:t>
      </w:r>
      <w:r>
        <w:t>Correção para manter o uso do 'em' antes do nome geográfico, que é a forma gramaticalmente correta.</w:t>
      </w:r>
    </w:p>
    <w:p>
      <w:r>
        <w:rPr>
          <w:b/>
        </w:rPr>
        <w:t xml:space="preserve">Parágrafo 171: </w:t>
      </w:r>
      <w:r>
        <w:t>Substituição da vírgula por 'e' antes de 'revoga' para manter a fluidez e clareza no encadeamento das ações listadas. Adição de ponto final para completar a frase.</w:t>
      </w:r>
    </w:p>
    <w:p>
      <w:r>
        <w:rPr>
          <w:b/>
        </w:rPr>
        <w:t xml:space="preserve">Parágrafo 172: </w:t>
      </w:r>
      <w:r>
        <w:t>Remoção da vírgula desnecessária antes de 'e' para melhorar a fluidez.</w:t>
      </w:r>
    </w:p>
    <w:p>
      <w:r>
        <w:rPr>
          <w:b/>
        </w:rPr>
        <w:t xml:space="preserve">Parágrafo 156: </w:t>
      </w:r>
      <w:r>
        <w:t>Conforme as normas de abreviação em português, utiliza-se 'n.º' para 'número'.</w:t>
      </w:r>
    </w:p>
    <w:p>
      <w:r>
        <w:rPr>
          <w:b/>
        </w:rPr>
        <w:t xml:space="preserve">Parágrafo 178: </w:t>
      </w:r>
      <w:r>
        <w:t>Correção na grafia de 'Decreto-Lei' conforme a ortografia oficial, que exige o uso de hífen.</w:t>
      </w:r>
    </w:p>
    <w:p>
      <w:r>
        <w:rPr>
          <w:b/>
        </w:rPr>
        <w:t xml:space="preserve">Parágrafo 164: </w:t>
      </w:r>
      <w:r>
        <w:t>Substituição do termo 'através' por 'por meio' para maior formalidade e precisão, conforme o padrão de linguagem técnica.</w:t>
      </w:r>
    </w:p>
    <w:p>
      <w:r>
        <w:rPr>
          <w:b/>
        </w:rPr>
        <w:t xml:space="preserve">Parágrafo 184: </w:t>
      </w:r>
      <w:r>
        <w:t>Correção na grafia de 'n°' para 'nº', conforme padrão da ABNT para indicar número ordinal.</w:t>
      </w:r>
    </w:p>
    <w:p>
      <w:r>
        <w:rPr>
          <w:b/>
        </w:rPr>
        <w:t xml:space="preserve">Parágrafo 181: </w:t>
      </w:r>
      <w:r>
        <w:t>Correção para concordância de número (‘prorrogações’ para ‘prorrogação’) para alinhamento com o sujeito no singular (‘outorga’).</w:t>
      </w:r>
    </w:p>
    <w:p>
      <w:r>
        <w:rPr>
          <w:b/>
        </w:rPr>
        <w:t xml:space="preserve">Parágrafo 186: </w:t>
      </w:r>
      <w:r>
        <w:t>Correção para 'Leis' no plural, visto que são múltiplas leis mencionadas. Também removido a repetição desnecessária da palavra 'Lei' antes do número 19.061/2024 para evitar redundância.</w:t>
      </w:r>
    </w:p>
    <w:p>
      <w:r>
        <w:rPr>
          <w:b/>
        </w:rPr>
        <w:t xml:space="preserve">Parágrafo 215: </w:t>
      </w:r>
      <w:r>
        <w:t>Correção do símbolo para número com grafia correta ('nº') conforme padrões de escrita formal.</w:t>
      </w:r>
    </w:p>
    <w:p>
      <w:r>
        <w:rPr>
          <w:b/>
        </w:rPr>
        <w:t xml:space="preserve">Parágrafo 189: </w:t>
      </w:r>
      <w:r>
        <w:t>Correção do uso da preposição: 'no' é mais adequado do que 'ao' neste contexto.</w:t>
      </w:r>
    </w:p>
    <w:p>
      <w:r>
        <w:rPr>
          <w:b/>
        </w:rPr>
        <w:t xml:space="preserve">Parágrafo 163: </w:t>
      </w:r>
      <w:r>
        <w:t>Correção na abreviação 'n.º' que é a forma correta conforme normas da ABNT para abreviação de 'número'.</w:t>
      </w:r>
    </w:p>
    <w:p>
      <w:r>
        <w:rPr>
          <w:b/>
        </w:rPr>
        <w:t xml:space="preserve">Parágrafo 223: </w:t>
      </w:r>
      <w:r>
        <w:t>Correção do símbolo ordinal de 'número' para 'nº' conforme padrão ABNT.</w:t>
      </w:r>
    </w:p>
    <w:p>
      <w:r>
        <w:rPr>
          <w:b/>
        </w:rPr>
        <w:t xml:space="preserve">Parágrafo 225: </w:t>
      </w:r>
      <w:r>
        <w:t>Correção da formatação numérica de acordo com a norma ABNT que indica a utilização de números arábicos sem zero à esquerda para normativos.</w:t>
      </w:r>
    </w:p>
    <w:p>
      <w:r>
        <w:rPr>
          <w:b/>
        </w:rPr>
        <w:t xml:space="preserve">Parágrafo 214: </w:t>
      </w:r>
      <w:r>
        <w:t>Inserção do artigo definido 'a' para uniformizar a frase e garantir a clareza e fluidez do texto.</w:t>
      </w:r>
    </w:p>
    <w:p>
      <w:r>
        <w:rPr>
          <w:b/>
        </w:rPr>
        <w:t xml:space="preserve">Parágrafo 183: </w:t>
      </w:r>
      <w:r>
        <w:t>Substituição de 'pedido' por 'procedimento de solicitação' para maior precisão técnica e clareza no contexto de documentação normativa.</w:t>
      </w:r>
    </w:p>
    <w:p>
      <w:r>
        <w:rPr>
          <w:b/>
        </w:rPr>
        <w:t xml:space="preserve">Parágrafo 227: </w:t>
      </w:r>
      <w:r>
        <w:t>Correção da abreviação da palavra 'número' para 'nº', conforme a norma da ABNT, que prescreve a utilização do símbolo correto para se referir a números de portarias e outros documentos oficiais.</w:t>
      </w:r>
    </w:p>
    <w:p>
      <w:r>
        <w:rPr>
          <w:b/>
        </w:rPr>
        <w:t xml:space="preserve">Parágrafo 234: </w:t>
      </w:r>
      <w:r>
        <w:t>Uso do pronome 'se' para indicar a impessoalidade da ação, mantendo a formalidade e objetividade do texto técnico.</w:t>
      </w:r>
    </w:p>
    <w:p>
      <w:r>
        <w:rPr>
          <w:b/>
        </w:rPr>
        <w:t xml:space="preserve">Parágrafo 244: </w:t>
      </w:r>
      <w:r>
        <w:t>Nenhuma alteração necessária.</w:t>
      </w:r>
    </w:p>
    <w:p>
      <w:r>
        <w:rPr>
          <w:b/>
        </w:rPr>
        <w:t xml:space="preserve">Parágrafo 245: </w:t>
      </w:r>
      <w:r>
        <w:t>Correção de formatação conforme padrão ABNT para a abreviação de 'número' (n.º).</w:t>
      </w:r>
    </w:p>
    <w:p>
      <w:r>
        <w:rPr>
          <w:b/>
        </w:rPr>
        <w:t xml:space="preserve">Parágrafo 228: </w:t>
      </w:r>
      <w:r>
        <w:t>Foi corrigido o uso da voz passiva inicial para 'Reconhecem-se'. A expressão 'que menciona' foi adaptada para 'mencionadas' para manter a clareza da referência.</w:t>
      </w:r>
    </w:p>
    <w:p>
      <w:r>
        <w:rPr>
          <w:b/>
        </w:rPr>
        <w:t xml:space="preserve">Parágrafo 248: </w:t>
      </w:r>
      <w:r>
        <w:t>Substituição de 'Utilização' por 'Uso' para padronizar o termo técnico e inclusão de vírgula antes de 'ou' para melhorar a clareza.</w:t>
      </w:r>
    </w:p>
    <w:p>
      <w:r>
        <w:rPr>
          <w:b/>
        </w:rPr>
        <w:t xml:space="preserve">Parágrafo 265: </w:t>
      </w:r>
      <w:r>
        <w:t>Correção na abreviação de 'número' conforme padrão ABNT, incluindo o ponto abreviado e separação correta com o símbolo número ('n.º').</w:t>
      </w:r>
    </w:p>
    <w:p>
      <w:r>
        <w:rPr>
          <w:b/>
        </w:rPr>
        <w:t xml:space="preserve">Parágrafo 253: </w:t>
      </w:r>
      <w:r>
        <w:t>Correção da abreviação padrão para 'número', que deve ser 'nº' em vez de 'no', de acordo com as normas de ortografia.</w:t>
      </w:r>
    </w:p>
    <w:p>
      <w:r>
        <w:rPr>
          <w:b/>
        </w:rPr>
        <w:t xml:space="preserve">Parágrafo 258: </w:t>
      </w:r>
      <w:r>
        <w:t>Adicionada a palavra 'como' para melhorar a clareza da oração e corrigido o número das instruções normativas para incluir 'n°' em ambos os casos, conforme norma ABNT para numeração.</w:t>
      </w:r>
    </w:p>
    <w:p>
      <w:r>
        <w:rPr>
          <w:b/>
        </w:rPr>
        <w:t xml:space="preserve">Parágrafo 278: </w:t>
      </w:r>
      <w:r>
        <w:t>Correção do uso do numeral ordinal ('n.os') conforme ABNT para designação plural de números de leis. Padronização do uso do símbolo de grau para ordinais em artigos (§ 2º do art. 4º). Ajuste na pontuação abreviada de 'art.' para 'Art.' na numeração específica, seguindo o padrão normativo.</w:t>
      </w:r>
    </w:p>
    <w:p>
      <w:r>
        <w:rPr>
          <w:b/>
        </w:rPr>
        <w:t xml:space="preserve">Parágrafo 255: </w:t>
      </w:r>
      <w:r>
        <w:t>Correção de acordo com as normas de citação legislativa da ABNT: utiliza-se 'n.º' para indicar 'número' em normas e documentos oficiais.</w:t>
      </w:r>
    </w:p>
    <w:p>
      <w:r>
        <w:rPr>
          <w:b/>
        </w:rPr>
        <w:t xml:space="preserve">Parágrafo 286: </w:t>
      </w:r>
      <w:r>
        <w:t>Correção da abreviatura 'n.º' de acordo com as normas da ABNT para indicar 'número'.</w:t>
      </w:r>
    </w:p>
    <w:p>
      <w:r>
        <w:rPr>
          <w:b/>
        </w:rPr>
        <w:t xml:space="preserve">Parágrafo 275: </w:t>
      </w:r>
      <w:r>
        <w:t>Correção da abreviação 'nº' como correspondente correto para 'número' de acordo com normas para citações em documentos técnicos.</w:t>
      </w:r>
    </w:p>
    <w:p>
      <w:r>
        <w:rPr>
          <w:b/>
        </w:rPr>
        <w:t xml:space="preserve">Parágrafo 264: </w:t>
      </w:r>
      <w:r>
        <w:t>Correção do uso do abreviador de número conforme a norma culta da língua portuguesa (n.º).</w:t>
      </w:r>
    </w:p>
    <w:p>
      <w:r>
        <w:rPr>
          <w:b/>
        </w:rPr>
        <w:t xml:space="preserve">Parágrafo 293: </w:t>
      </w:r>
      <w:r>
        <w:t>Expansão do termo 'APP' para 'Área de Preservação Permanente', conforme recomendação de clareza e padronização de abreviações na primeira menção de acordo com as diretrizes da ABNT.</w:t>
      </w:r>
    </w:p>
    <w:p>
      <w:r>
        <w:rPr>
          <w:b/>
        </w:rPr>
        <w:t xml:space="preserve">Parágrafo 272: </w:t>
      </w:r>
      <w:r>
        <w:t>Ajustada a capitalização da palavra 'lista' para seguir padrões de escrita em português e incluído o artigo 'a' antes de 'Convenção' para melhorar a fluidez da frase.</w:t>
      </w:r>
    </w:p>
    <w:p>
      <w:r>
        <w:rPr>
          <w:b/>
        </w:rPr>
        <w:t xml:space="preserve">Parágrafo 284: </w:t>
      </w:r>
      <w:r>
        <w:t>Substituído 'da' por 'na' para melhor clareza e correção da preposição. A palavra 'Lista' no final da frase foi alterada para minúscula, já que não se refere a um nome próprio.</w:t>
      </w:r>
    </w:p>
    <w:p>
      <w:r>
        <w:rPr>
          <w:b/>
        </w:rPr>
        <w:t xml:space="preserve">Parágrafo 268: </w:t>
      </w:r>
      <w:r>
        <w:t>Correção na abreviação, incluindo o ponto após ‘n’ para seguir a norma ABNT para numeração de documentos oficiais.</w:t>
      </w:r>
    </w:p>
    <w:p>
      <w:r>
        <w:rPr>
          <w:b/>
        </w:rPr>
        <w:t xml:space="preserve">Parágrafo 289: </w:t>
      </w:r>
      <w:r>
        <w:t>Adicionada pontuação final para completar a frase, conforme as normas gramaticais.</w:t>
      </w:r>
    </w:p>
    <w:p>
      <w:r>
        <w:rPr>
          <w:b/>
        </w:rPr>
        <w:t xml:space="preserve">Parágrafo 299: </w:t>
      </w:r>
      <w:r>
        <w:t>As resoluções do CONAMA são geralmente referenciadas com o ano de sua publicação para melhor identificação e conformidade com as normas de referências da ABNT.</w:t>
      </w:r>
    </w:p>
    <w:p>
      <w:r>
        <w:rPr>
          <w:b/>
        </w:rPr>
        <w:t xml:space="preserve">Parágrafo 298: </w:t>
      </w:r>
      <w:r>
        <w:t>Remoção da vírgula desnecessária após 'atividades' para melhor coerência e fluência do texto.</w:t>
      </w:r>
    </w:p>
    <w:p>
      <w:r>
        <w:rPr>
          <w:b/>
        </w:rPr>
        <w:t xml:space="preserve">Parágrafo 193: </w:t>
      </w:r>
      <w:r>
        <w:t>Foi padronizada a representação de sigla conforme a ABNT; o termo 'Transporte de Energia Elétrica' foi corrigido para 'transporte de energia elétrica' para manter a coerência na capitalização; e a data foi padronizada para 'Outubro/2016' conforme a norma ABNT.</w:t>
      </w:r>
    </w:p>
    <w:p>
      <w:r>
        <w:rPr>
          <w:b/>
        </w:rPr>
        <w:t xml:space="preserve">Parágrafo 301: </w:t>
      </w:r>
      <w:r>
        <w:t>Ajuste no formato, incluindo o ponto no 'n.º' para adequação às normas da ABNT.</w:t>
      </w:r>
    </w:p>
    <w:p>
      <w:r>
        <w:rPr>
          <w:b/>
        </w:rPr>
        <w:t xml:space="preserve">Parágrafo 311: </w:t>
      </w:r>
      <w:r>
        <w:t>Remoção de 'fins de' para evitar redundância e melhorar a clareza da frase.</w:t>
      </w:r>
    </w:p>
    <w:p>
      <w:r>
        <w:rPr>
          <w:b/>
        </w:rPr>
        <w:t xml:space="preserve">Parágrafo 297: </w:t>
      </w:r>
      <w:r>
        <w:t>Correção do uso da preposição antes de 'Autorização Ambiental', que deveria ser 'para' em vez de 'à', e padronização da capitalização dos termos técnicos, colocando-os em caixa baixa.</w:t>
      </w:r>
    </w:p>
    <w:p>
      <w:r>
        <w:rPr>
          <w:b/>
        </w:rPr>
        <w:t xml:space="preserve">Parágrafo 308: </w:t>
      </w:r>
      <w:r>
        <w:t>Correção do símbolo de número para 'nº', que é a forma correta segundo a norma padrão.</w:t>
      </w:r>
    </w:p>
    <w:p>
      <w:r>
        <w:rPr>
          <w:b/>
        </w:rPr>
        <w:t xml:space="preserve">Parágrafo 309: </w:t>
      </w:r>
      <w:r>
        <w:t>Foi inserida uma vírgula após a palavra '2' para delimitar corretamente a data da portaria, conforme a norma padrão de pontuação para datas.</w:t>
      </w:r>
    </w:p>
    <w:p>
      <w:r>
        <w:rPr>
          <w:b/>
        </w:rPr>
        <w:t xml:space="preserve">Parágrafo 314: </w:t>
      </w:r>
      <w:r>
        <w:t>Adicionada pontuação final para completar a frase.</w:t>
      </w:r>
    </w:p>
    <w:p>
      <w:r>
        <w:rPr>
          <w:b/>
        </w:rPr>
        <w:t xml:space="preserve">Parágrafo 321: </w:t>
      </w:r>
      <w:r>
        <w:t>Ajuste no uso da preposição para melhorar a clareza e a fluidez do texto.</w:t>
      </w:r>
    </w:p>
    <w:p>
      <w:r>
        <w:rPr>
          <w:b/>
        </w:rPr>
        <w:t xml:space="preserve">Parágrafo 322: </w:t>
      </w:r>
      <w:r>
        <w:t>Ajuste do artigo definido para melhorar a fluidez e consistência do texto.</w:t>
      </w:r>
    </w:p>
    <w:p>
      <w:r>
        <w:rPr>
          <w:b/>
        </w:rPr>
        <w:t xml:space="preserve">Parágrafo 325: </w:t>
      </w:r>
      <w:r>
        <w:t>Inclusão do artigo 'os' antes de 'procedimentos' para maior clareza e conformidade gramatical.</w:t>
      </w:r>
    </w:p>
    <w:p>
      <w:r>
        <w:rPr>
          <w:b/>
        </w:rPr>
        <w:t xml:space="preserve">Parágrafo 326: </w:t>
      </w:r>
      <w:r>
        <w:t>Correção de ortografia para o termo 'corpos d'água', que é a forma correta dentro do contexto técnico e científico.</w:t>
      </w:r>
    </w:p>
    <w:p>
      <w:r>
        <w:rPr>
          <w:b/>
        </w:rPr>
        <w:t xml:space="preserve">Parágrafo 338: </w:t>
      </w:r>
      <w:r>
        <w:t>Substituição do verbo 'Fixa' por 'Estabelece' para padronizar termos técnicos e garantir maior clareza e formalidade ao texto técnico.</w:t>
      </w:r>
    </w:p>
    <w:p>
      <w:r>
        <w:rPr>
          <w:b/>
        </w:rPr>
        <w:t xml:space="preserve">Parágrafo 329: </w:t>
      </w:r>
      <w:r>
        <w:t>A correção foi feita para padronizar a numeração dos documentos conforme a norma ABNT, que sugere não utilizar 'zero' à esquerda em numerações simples.</w:t>
      </w:r>
    </w:p>
    <w:p>
      <w:r>
        <w:rPr>
          <w:b/>
        </w:rPr>
        <w:t xml:space="preserve">Parágrafo 348: </w:t>
      </w:r>
      <w:r>
        <w:t>Correção de espaçamento ao redor dos travessões para que fiquem devidamente formatados e consistentes.</w:t>
      </w:r>
    </w:p>
    <w:p>
      <w:r>
        <w:rPr>
          <w:b/>
        </w:rPr>
        <w:t xml:space="preserve">Parágrafo 357: </w:t>
      </w:r>
      <w:r>
        <w:t>Correção do espaçamento entre 'nº' e '448' para atender às normas de formatação e clareza.</w:t>
      </w:r>
    </w:p>
    <w:p>
      <w:r>
        <w:rPr>
          <w:b/>
        </w:rPr>
        <w:t xml:space="preserve">Parágrafo 334: </w:t>
      </w:r>
      <w:r>
        <w:t>Padronização de data no formato Mês/Ano conforme normas da ABNT.</w:t>
      </w:r>
    </w:p>
    <w:p>
      <w:r>
        <w:rPr>
          <w:b/>
        </w:rPr>
        <w:t xml:space="preserve">Parágrafo 347: </w:t>
      </w:r>
      <w:r>
        <w:t>Inclusão do artigo definido 'dos' para clarificar a expressão e adequar a correção gramatical.</w:t>
      </w:r>
    </w:p>
    <w:p>
      <w:r>
        <w:rPr>
          <w:b/>
        </w:rPr>
        <w:t xml:space="preserve">Parágrafo 353: </w:t>
      </w:r>
      <w:r>
        <w:t>Padronização do uso de abreviação de 'número' conforme as normas da ABNT, adicionando o ponto após 'n.º'.</w:t>
      </w:r>
    </w:p>
    <w:p>
      <w:r>
        <w:rPr>
          <w:b/>
        </w:rPr>
        <w:t xml:space="preserve">Parágrafo 351: </w:t>
      </w:r>
      <w:r>
        <w:t>Foi adicionada uma estrutura aproximada das normas da ABNT para referências de legislação, detalhando o órgão, número da resolução e data.</w:t>
      </w:r>
    </w:p>
    <w:p>
      <w:r>
        <w:rPr>
          <w:b/>
        </w:rPr>
        <w:t xml:space="preserve">Parágrafo 359: </w:t>
      </w:r>
      <w:r>
        <w:t>Correção para adequar-se ao padrão da ABNT com o uso do ponto abreviado no 'n.º' para indicar número.</w:t>
      </w:r>
    </w:p>
    <w:p>
      <w:r>
        <w:rPr>
          <w:b/>
        </w:rPr>
        <w:t xml:space="preserve">Parágrafo 362: </w:t>
      </w:r>
      <w:r>
        <w:t>Inclusão do artigo definido 'os' para tornar a frase mais clara e gramaticalmente correta.</w:t>
      </w:r>
    </w:p>
    <w:p>
      <w:r>
        <w:rPr>
          <w:b/>
        </w:rPr>
        <w:t xml:space="preserve">Parágrafo 333: </w:t>
      </w:r>
      <w:r>
        <w:t>Substituição da expressão 'com pedido' por 'em fase de solicitação' para melhorar a clareza e precisão do trecho.</w:t>
      </w:r>
    </w:p>
    <w:p>
      <w:r>
        <w:rPr>
          <w:b/>
        </w:rPr>
        <w:t xml:space="preserve">Parágrafo 360: </w:t>
      </w:r>
      <w:r>
        <w:t>Correção de formatação da abreviação 'nº' para seguir o padrão estabelecido.</w:t>
      </w:r>
    </w:p>
    <w:p>
      <w:r>
        <w:rPr>
          <w:b/>
        </w:rPr>
        <w:t xml:space="preserve">Parágrafo 343: </w:t>
      </w:r>
      <w:r>
        <w:t>Correção na notação da abreviatura 'n.º' conforme padrão ABNT.</w:t>
      </w:r>
    </w:p>
    <w:p>
      <w:r>
        <w:rPr>
          <w:b/>
        </w:rPr>
        <w:t xml:space="preserve">Parágrafo 323: </w:t>
      </w:r>
      <w:r>
        <w:t>Nenhuma alteração necessária. Aplicado negrito para realçar o termo técnico, em conformidade com a solicitação de manter a formatação.</w:t>
      </w:r>
    </w:p>
    <w:p>
      <w:r>
        <w:rPr>
          <w:b/>
        </w:rPr>
        <w:t xml:space="preserve">Parágrafo 320: </w:t>
      </w:r>
      <w:r>
        <w:t>Adequação conforme a norma ABNT NBR 6023:2018, que exige o uso de 'n.º' para 'número' em citações.</w:t>
      </w:r>
    </w:p>
    <w:p>
      <w:r>
        <w:rPr>
          <w:b/>
        </w:rPr>
        <w:t xml:space="preserve">Parágrafo 379: </w:t>
      </w:r>
      <w:r>
        <w:t>Correção na abreviação para 'n.º' conforme padrão da ABNT.</w:t>
      </w:r>
    </w:p>
    <w:p>
      <w:r>
        <w:rPr>
          <w:b/>
        </w:rPr>
        <w:t xml:space="preserve">Parágrafo 389: </w:t>
      </w:r>
      <w:r>
        <w:t>Remoção da preposição 'de' antes de 'infraestrutura' para melhor coordenação entre os termos.</w:t>
      </w:r>
    </w:p>
    <w:p>
      <w:r>
        <w:rPr>
          <w:b/>
        </w:rPr>
        <w:t xml:space="preserve">Parágrafo 368: </w:t>
      </w:r>
      <w:r>
        <w:t>Correção na concordância verbal com 'aprovando' no gerúndio para manter paralelismo com o verbo 'revogando'.</w:t>
      </w:r>
    </w:p>
    <w:p>
      <w:r>
        <w:rPr>
          <w:b/>
        </w:rPr>
        <w:t xml:space="preserve">Parágrafo 383: </w:t>
      </w:r>
      <w:r>
        <w:t>Adiciono um ponto final para completar a frase e melhorar a pontuação conforme as normas gramaticais.</w:t>
      </w:r>
    </w:p>
    <w:p>
      <w:r>
        <w:rPr>
          <w:b/>
        </w:rPr>
        <w:t xml:space="preserve">Parágrafo 381: </w:t>
      </w:r>
      <w:r>
        <w:t>Substituição de 'comunidades dos quilombos' por 'comunidades quilombolas' para padronização com o termo mais comumente utilizado e reconhecido. Mantida a clareza e objetivo semântico do trecho.</w:t>
      </w:r>
    </w:p>
    <w:p>
      <w:r>
        <w:rPr>
          <w:b/>
        </w:rPr>
        <w:t xml:space="preserve">Parágrafo 375: </w:t>
      </w:r>
      <w:r>
        <w:t>Correção da abreviação adequada para 'número' (nº) conforme padrão ABNT.</w:t>
      </w:r>
    </w:p>
    <w:p>
      <w:r>
        <w:rPr>
          <w:b/>
        </w:rPr>
        <w:t xml:space="preserve">Parágrafo 394: </w:t>
      </w:r>
      <w:r>
        <w:t>Correção no formato do número ordinal conforme o padrão da ABNT para documentos oficiais; inclusão de ponto após 'n.º'.</w:t>
      </w:r>
    </w:p>
    <w:p>
      <w:r>
        <w:rPr>
          <w:b/>
        </w:rPr>
        <w:t xml:space="preserve">Parágrafo 404: </w:t>
      </w:r>
      <w:r>
        <w:t>Correção de formatação conforme padrão da ABNT, inserindo o ponto após 'n.º'.</w:t>
      </w:r>
    </w:p>
    <w:p>
      <w:r>
        <w:rPr>
          <w:b/>
        </w:rPr>
        <w:t xml:space="preserve">Parágrafo 385: </w:t>
      </w:r>
      <w:r>
        <w:t>A abreviação correta de 'número' deve ser escrita como 'n.º', conforme normas da ABNT.</w:t>
      </w:r>
    </w:p>
    <w:p>
      <w:r>
        <w:rPr>
          <w:b/>
        </w:rPr>
        <w:t xml:space="preserve">Parágrafo 367: </w:t>
      </w:r>
      <w:r>
        <w:t>Correção na formatação de 'n.º', de acordo com a norma ABNT para abreviação de 'número'.</w:t>
      </w:r>
    </w:p>
    <w:p>
      <w:r>
        <w:rPr>
          <w:b/>
        </w:rPr>
        <w:t xml:space="preserve">Parágrafo 418: </w:t>
      </w:r>
      <w:r>
        <w:t>Correção da capitalização dos substantivos próprios ('Lei Orgânica do Município de Monte Castelo') e padronização da data para o formato Mês/Ano conforme a ABNT.</w:t>
      </w:r>
    </w:p>
    <w:p>
      <w:r>
        <w:rPr>
          <w:b/>
        </w:rPr>
        <w:t xml:space="preserve">Parágrafo 413: </w:t>
      </w:r>
      <w:r>
        <w:t>Correção do número da lei para usar ponto como separador de milhar, seguindo a norma de ABNT para números.</w:t>
      </w:r>
    </w:p>
    <w:p>
      <w:r>
        <w:rPr>
          <w:b/>
        </w:rPr>
        <w:t xml:space="preserve">Parágrafo 421: </w:t>
      </w:r>
      <w:r>
        <w:t>Capitalização adequada para 'Lei Orgânica do Município' e padronização da data de acordo com a norma ABNT, utilizando apenas mês e ano no formato 'abril de 1990'.</w:t>
      </w:r>
    </w:p>
    <w:p>
      <w:r>
        <w:rPr>
          <w:b/>
        </w:rPr>
        <w:t xml:space="preserve">Parágrafo 427: </w:t>
      </w:r>
      <w:r>
        <w:t>Adicionei um hífen em 'Físico-Territorial' para padronização conforme prática normativa, e corrigi a grafia para 'Vargem' com letra maiúscula, de acordo com o nome próprio do local.</w:t>
      </w:r>
    </w:p>
    <w:p>
      <w:r>
        <w:rPr>
          <w:b/>
        </w:rPr>
        <w:t xml:space="preserve">Parágrafo 401: </w:t>
      </w:r>
      <w:r>
        <w:t>Ajuste na formatação da data para o formato por extenso, conforme padrão ABNT.</w:t>
      </w:r>
    </w:p>
    <w:p>
      <w:r>
        <w:rPr>
          <w:b/>
        </w:rPr>
        <w:t xml:space="preserve">Parágrafo 439: </w:t>
      </w:r>
      <w:r>
        <w:t>Correção do uso do símbolo de número conforme a norma da ABNT.</w:t>
      </w:r>
    </w:p>
    <w:p>
      <w:r>
        <w:rPr>
          <w:b/>
        </w:rPr>
        <w:t xml:space="preserve">Parágrafo 433: </w:t>
      </w:r>
      <w:r>
        <w:t>Correção ortográfica conforme a norma padrão, utilizando 'nº' em vez de 'n°' para indicar 'número'.</w:t>
      </w:r>
    </w:p>
    <w:p>
      <w:r>
        <w:rPr>
          <w:b/>
        </w:rPr>
        <w:t xml:space="preserve">Parágrafo 445: </w:t>
      </w:r>
      <w:r>
        <w:t>Substituído 'Fixa' por 'Estabelece' para um termo mais preciso e consistente em normas técnicas.</w:t>
      </w:r>
    </w:p>
    <w:p>
      <w:r>
        <w:rPr>
          <w:b/>
        </w:rPr>
        <w:t xml:space="preserve">Parágrafo 442: </w:t>
      </w:r>
      <w:r>
        <w:t>Remoção de preposição desnecessária para melhorar a fluidez da enumeração dos itens entre parênteses.</w:t>
      </w:r>
    </w:p>
    <w:p>
      <w:r>
        <w:rPr>
          <w:b/>
        </w:rPr>
        <w:t xml:space="preserve">Parágrafo 446: </w:t>
      </w:r>
      <w:r>
        <w:t>Acrescentado 'do tipo' para clarificar a especificidade dos engates 'concha e bola', garantindo assim maior clareza e precisão na descrição.</w:t>
      </w:r>
    </w:p>
    <w:p>
      <w:r>
        <w:rPr>
          <w:b/>
        </w:rPr>
        <w:t xml:space="preserve">Parágrafo 436: </w:t>
      </w:r>
      <w:r>
        <w:t>Incluída a preposição 'a' antes de 'desapropriação' para garantir a concordância e clareza na frase.</w:t>
      </w:r>
    </w:p>
    <w:p>
      <w:r>
        <w:rPr>
          <w:b/>
        </w:rPr>
        <w:t xml:space="preserve">Parágrafo 444: </w:t>
      </w:r>
      <w:r>
        <w:t>Adicionada uma vírgula após 'domínio público' para melhorar a clareza e fluidez do texto. Troquei 'por' para 'bem como' para melhor conexão entre os elementos da frase, aumentando a coesão.</w:t>
      </w:r>
    </w:p>
    <w:p>
      <w:r>
        <w:rPr>
          <w:b/>
        </w:rPr>
        <w:t xml:space="preserve">Parágrafo 459: </w:t>
      </w:r>
      <w:r>
        <w:t>Padronização do termo técnico para o plural ('levantamentos topográficos') para manter a consistência dependendo do contexto técnico.</w:t>
      </w:r>
    </w:p>
    <w:p>
      <w:r>
        <w:rPr>
          <w:b/>
        </w:rPr>
        <w:t xml:space="preserve">Parágrafo 456: </w:t>
      </w:r>
      <w:r>
        <w:t>Correção da preposição para 'a' em 'relacionados a'. Ajuste de concordância nominal com 'concessionárias' que estava no gênero masculino e deveria estar no feminino.</w:t>
      </w:r>
    </w:p>
    <w:p>
      <w:r>
        <w:rPr>
          <w:b/>
        </w:rPr>
        <w:t xml:space="preserve">Parágrafo 463: </w:t>
      </w:r>
      <w:r>
        <w:t>Correção da abreviação de 'número' para o formato padronizado ('n.º') conforme as normas de estilo técnico.</w:t>
      </w:r>
    </w:p>
    <w:p>
      <w:r>
        <w:rPr>
          <w:b/>
        </w:rPr>
        <w:t xml:space="preserve">Parágrafo 410: </w:t>
      </w:r>
      <w:r>
        <w:t>Correção do símbolo do número ('nº') de acordo com o padrão em português e ajuste na capitalização de 'Desenvolvimento Municipal' por se tratar de um nome próprio.</w:t>
      </w:r>
    </w:p>
    <w:p>
      <w:r>
        <w:rPr>
          <w:b/>
        </w:rPr>
        <w:t xml:space="preserve">Parágrafo 476: </w:t>
      </w:r>
      <w:r>
        <w:t>Correção do símbolo de número segundo as normas da língua portuguesa, trocando '°' por 'º' antes do número.</w:t>
      </w:r>
    </w:p>
    <w:p>
      <w:r>
        <w:rPr>
          <w:b/>
        </w:rPr>
        <w:t xml:space="preserve">Parágrafo 460: </w:t>
      </w:r>
      <w:r>
        <w:t>Adicionei 'nº' no número da lei para seguir o padrão da ABNT na citação de leis.</w:t>
      </w:r>
    </w:p>
    <w:p>
      <w:r>
        <w:rPr>
          <w:b/>
        </w:rPr>
        <w:t xml:space="preserve">Parágrafo 454: </w:t>
      </w:r>
      <w:r>
        <w:t>Correção na grafia de 'classe B' (com letra maiúscula conforme padrão de nomenclatura), corrigindo 'dialétricos' para 'dielétricos', que é o termo técnico correto. Padronização de número usando ponto como separador de milhar (1.000 V) conforme norma ABNT.</w:t>
      </w:r>
    </w:p>
    <w:p>
      <w:r>
        <w:rPr>
          <w:b/>
        </w:rPr>
        <w:t xml:space="preserve">Parágrafo 408: </w:t>
      </w:r>
      <w:r>
        <w:t>Ajuste no formato de data para por extenso, conforme norma da ABNT.</w:t>
      </w:r>
    </w:p>
    <w:p>
      <w:r>
        <w:rPr>
          <w:b/>
        </w:rPr>
        <w:t xml:space="preserve">Parágrafo 478: </w:t>
      </w:r>
      <w:r>
        <w:t>Correção da ortografia do símbolo de número, substituindo 'n°' por 'nº', conforme o uso padrão do idioma português.</w:t>
      </w:r>
    </w:p>
    <w:p>
      <w:r>
        <w:rPr>
          <w:b/>
        </w:rPr>
        <w:t xml:space="preserve">Parágrafo 470: </w:t>
      </w:r>
      <w:r>
        <w:t>Correção de parêntese errado ('*' para '(') e inclusão do 'nº' para padronização de acordo com a ABNT.</w:t>
      </w:r>
    </w:p>
    <w:p>
      <w:r>
        <w:rPr>
          <w:b/>
        </w:rPr>
        <w:t xml:space="preserve">Parágrafo 475: </w:t>
      </w:r>
      <w:r>
        <w:t>Incluído o símbolo 'nº' antes dos números de leis para padronização conforme as normas da ABNT.</w:t>
      </w:r>
    </w:p>
    <w:p>
      <w:r>
        <w:rPr>
          <w:b/>
        </w:rPr>
        <w:t xml:space="preserve">Parágrafo 482: </w:t>
      </w:r>
      <w:r>
        <w:t>Correção da abreviação de 'número' conforme padrão da língua portuguesa, substituindo 'n°' por 'nº'.</w:t>
      </w:r>
    </w:p>
    <w:p>
      <w:r>
        <w:rPr>
          <w:b/>
        </w:rPr>
        <w:t xml:space="preserve">Parágrafo 493: </w:t>
      </w:r>
      <w:r>
        <w:t>Correção do símbolo de número de acordo com a norma ABNT (nº).</w:t>
      </w:r>
    </w:p>
    <w:p>
      <w:r>
        <w:rPr>
          <w:b/>
        </w:rPr>
        <w:t xml:space="preserve">Parágrafo 481: </w:t>
      </w:r>
      <w:r>
        <w:t>Substituição de 'compreendido' por 'incluindo' para maior clareza e precisão na descrição dos elementos listados.</w:t>
      </w:r>
    </w:p>
    <w:p>
      <w:r>
        <w:rPr>
          <w:b/>
        </w:rPr>
        <w:t xml:space="preserve">Parágrafo 451: </w:t>
      </w:r>
      <w:r>
        <w:t>Incluir o artigo 'uma' antes de 'combinação' para melhorar a clareza e a fluidez do texto.</w:t>
      </w:r>
    </w:p>
    <w:p>
      <w:r>
        <w:rPr>
          <w:b/>
        </w:rPr>
        <w:t xml:space="preserve">Parágrafo 487: </w:t>
      </w:r>
      <w:r>
        <w:t>Ajuste de preposição de acordo com o uso mais comum e adequado na língua portuguesa ('em superfícies de aço').</w:t>
      </w:r>
    </w:p>
    <w:p>
      <w:r>
        <w:rPr>
          <w:b/>
        </w:rPr>
        <w:t xml:space="preserve">Parágrafo 513: </w:t>
      </w:r>
      <w:r>
        <w:t>Correção da grafia de 'ISSO' para 'ISO' e número da norma para '14001', conforme padrão das normas ISO.</w:t>
      </w:r>
    </w:p>
    <w:p>
      <w:pPr>
        <w:pStyle w:val="IntenseQuote"/>
      </w:pPr>
      <w:r>
        <w:t>Observações adicionais: manter título curto e visual</w:t>
      </w:r>
    </w:p>
    <w:p>
      <w:r>
        <w:rPr>
          <w:b/>
        </w:rPr>
        <w:t xml:space="preserve">Parágrafo 484: </w:t>
      </w:r>
      <w:r>
        <w:t>Remoção da vírgula desnecessária antes de 'com SPT' e correção para concordância 'cuja finalidade é' para melhorar a clareza e a estrutura da frase.</w:t>
      </w:r>
    </w:p>
    <w:p>
      <w:r>
        <w:rPr>
          <w:b/>
        </w:rPr>
        <w:t xml:space="preserve">Parágrafo 514: </w:t>
      </w:r>
      <w:r>
        <w:t>Correção de preposição (‘da’ para ‘de’), ajustando para a expressão padrão ‘sistema de gestão ambiental’.</w:t>
      </w:r>
    </w:p>
    <w:p>
      <w:r>
        <w:rPr>
          <w:b/>
        </w:rPr>
        <w:t xml:space="preserve">Parágrafo 515: </w:t>
      </w:r>
      <w:r>
        <w:t>Correção para melhorar a clareza na expressão 'designadas como' e ajuste de coesão ao substituir 'sua' por 'destas' para referir-se corretamente ao termo no plural 'linhas'.</w:t>
      </w:r>
    </w:p>
    <w:p>
      <w:r>
        <w:rPr>
          <w:b/>
        </w:rPr>
        <w:t xml:space="preserve">Parágrafo 494: </w:t>
      </w:r>
      <w:r>
        <w:t>Removido o uso desnecessário de vírgula após 'pública', melhorando a fluidez do texto sem alterar o significado.</w:t>
      </w:r>
    </w:p>
    <w:p>
      <w:r>
        <w:rPr>
          <w:b/>
        </w:rPr>
        <w:t xml:space="preserve">Parágrafo 503: </w:t>
      </w:r>
      <w:r>
        <w:t>Acrescentado 'nº' antes dos números dos decretos para padronização conforme ABNT.</w:t>
      </w:r>
    </w:p>
    <w:p>
      <w:r>
        <w:rPr>
          <w:b/>
        </w:rPr>
        <w:t xml:space="preserve">Parágrafo 501: </w:t>
      </w:r>
      <w:r>
        <w:t>Correção de digitação: 'patrões' para 'padrões'.</w:t>
      </w:r>
    </w:p>
    <w:p>
      <w:r>
        <w:rPr>
          <w:b/>
        </w:rPr>
        <w:t xml:space="preserve">Parágrafo 512: </w:t>
      </w:r>
      <w:r>
        <w:t>Adicionada a data completa do decreto conforme o padrão de referência da ABNT, incluindo 'nº' para especificar o número do decreto.</w:t>
      </w:r>
    </w:p>
    <w:p>
      <w:r>
        <w:rPr>
          <w:b/>
        </w:rPr>
        <w:t xml:space="preserve">Parágrafo 525: </w:t>
      </w:r>
      <w:r>
        <w:t>Remoção da vírgula desnecessária que interrompia a fluidez do texto.</w:t>
      </w:r>
    </w:p>
    <w:p>
      <w:r>
        <w:rPr>
          <w:b/>
        </w:rPr>
        <w:t xml:space="preserve">Parágrafo 516: </w:t>
      </w:r>
      <w:r>
        <w:t>Adicionada a letra 's' no final da sigla 'LT' para concordância com o plural de 'linhas'.</w:t>
      </w:r>
    </w:p>
    <w:p>
      <w:r>
        <w:rPr>
          <w:b/>
        </w:rPr>
        <w:t xml:space="preserve">Parágrafo 519: </w:t>
      </w:r>
      <w:r>
        <w:t>Correção na grafia para '§ 8º' seguindo a norma padrão de uso de graus em referenciação de parágrafos.</w:t>
      </w:r>
    </w:p>
    <w:p>
      <w:r>
        <w:rPr>
          <w:b/>
        </w:rPr>
        <w:t xml:space="preserve">Parágrafo 498: </w:t>
      </w:r>
      <w:r>
        <w:t>Correção da abreviação de 'número' conforme a norma padrão brasileira para documentos oficiais.</w:t>
      </w:r>
    </w:p>
    <w:p>
      <w:r>
        <w:rPr>
          <w:b/>
        </w:rPr>
        <w:t xml:space="preserve">Parágrafo 526: </w:t>
      </w:r>
      <w:r>
        <w:t>Correção de formatação conforme norma da ABNT, onde ‘n°’ deve ser formatado como ‘nº’ para indicar número.</w:t>
      </w:r>
    </w:p>
    <w:p>
      <w:r>
        <w:rPr>
          <w:b/>
        </w:rPr>
        <w:t xml:space="preserve">Parágrafo 521: </w:t>
      </w:r>
      <w:r>
        <w:t>Adicionei 'nº' antes dos números de leis e decretos para padronização conforme as normas ABNT.</w:t>
      </w:r>
    </w:p>
    <w:p>
      <w:r>
        <w:rPr>
          <w:b/>
        </w:rPr>
        <w:t xml:space="preserve">Parágrafo 524: </w:t>
      </w:r>
      <w:r>
        <w:t>Correção do símbolo do ordinal para a forma correta 'nº', conforme normas da língua portuguesa.</w:t>
      </w:r>
    </w:p>
    <w:p>
      <w:r>
        <w:rPr>
          <w:b/>
        </w:rPr>
        <w:t xml:space="preserve">Parágrafo 531: </w:t>
      </w:r>
      <w:r>
        <w:t>Nenhuma alteração necessária.</w:t>
      </w:r>
    </w:p>
    <w:p>
      <w:r>
        <w:rPr>
          <w:b/>
        </w:rPr>
        <w:t xml:space="preserve">Parágrafo 523: </w:t>
      </w:r>
      <w:r>
        <w:t>Correção do termo 'ao redor' para 'em torno', por ser a expressão mais comumente utilizada em português para indicar proximidade física de algo.</w:t>
      </w:r>
    </w:p>
    <w:p>
      <w:r>
        <w:rPr>
          <w:b/>
        </w:rPr>
        <w:t xml:space="preserve">Parágrafo 528: </w:t>
      </w:r>
      <w:r>
        <w:t>Padronização da escrita de 'n.º' conforme normas da ABNT para indicação de número em decretações.</w:t>
      </w:r>
    </w:p>
    <w:p>
      <w:r>
        <w:rPr>
          <w:b/>
        </w:rPr>
        <w:t xml:space="preserve">Parágrafo 538: </w:t>
      </w:r>
      <w:r>
        <w:t>Remoção do uso desnecessário da preposição 'sobre' para maior clareza e objetividade.</w:t>
      </w:r>
    </w:p>
    <w:p>
      <w:r>
        <w:rPr>
          <w:b/>
        </w:rPr>
        <w:t xml:space="preserve">Parágrafo 549: </w:t>
      </w:r>
      <w:r>
        <w:t>Ajuste de preposição para 'Procedimentos de Operação' e adição do hífen para separar adequadamente a palavra 'Revisão'.</w:t>
      </w:r>
    </w:p>
    <w:p>
      <w:r>
        <w:rPr>
          <w:b/>
        </w:rPr>
        <w:t xml:space="preserve">Parágrafo 527: </w:t>
      </w:r>
      <w:r>
        <w:t>Correção na concordância ('vinculadas' para 'vinculados') e padronização terminológica ('de Uso de Sistemas e Transmissão' para 'de Uso de Sistemas de Transmissão') para melhorar a clareza e consistência do texto.</w:t>
      </w:r>
    </w:p>
    <w:p>
      <w:r>
        <w:rPr>
          <w:b/>
        </w:rPr>
        <w:t xml:space="preserve">Parágrafo 535: </w:t>
      </w:r>
      <w:r>
        <w:t>Inclusão do artigo definido 'o' antes de 'requerimento' para uma concordância gramatical mais precisa.</w:t>
      </w:r>
    </w:p>
    <w:p>
      <w:r>
        <w:rPr>
          <w:b/>
        </w:rPr>
        <w:t xml:space="preserve">Parágrafo 551: </w:t>
      </w:r>
      <w:r>
        <w:t>Foi adicionada a conjunção 'e' para melhorar a clareza e a coesão entre os elementos citados na sentença.</w:t>
      </w:r>
    </w:p>
    <w:p>
      <w:r>
        <w:rPr>
          <w:b/>
        </w:rPr>
        <w:t xml:space="preserve">Parágrafo 540: </w:t>
      </w:r>
      <w:r>
        <w:t>Correção do uso do hífen no artigo ('3º-A') e inclusão da preposição 'da' para melhor clareza e conformidade normativa.</w:t>
      </w:r>
    </w:p>
    <w:p>
      <w:r>
        <w:rPr>
          <w:b/>
        </w:rPr>
        <w:t xml:space="preserve">Parágrafo 555: </w:t>
      </w:r>
      <w:r>
        <w:t>Correção de crase em ‘às ferragens’ para indicar a preposição 'a' + o artigo 'as'.</w:t>
      </w:r>
    </w:p>
    <w:p>
      <w:r>
        <w:rPr>
          <w:b/>
        </w:rPr>
        <w:t xml:space="preserve">Parágrafo 548: </w:t>
      </w:r>
      <w:r>
        <w:t>Correção da grafia do símbolo de número conforme a norma ABNT, utilizando o 'nº' em vez de 'n°'.</w:t>
      </w:r>
    </w:p>
    <w:p>
      <w:r>
        <w:rPr>
          <w:b/>
        </w:rPr>
        <w:t xml:space="preserve">Parágrafo 556: </w:t>
      </w:r>
      <w:r>
        <w:t>Correção da abreviação para 'n.º' conforme normas de abreviação da ABNT.</w:t>
      </w:r>
    </w:p>
    <w:p>
      <w:r>
        <w:rPr>
          <w:b/>
        </w:rPr>
        <w:t xml:space="preserve">Parágrafo 561: </w:t>
      </w:r>
      <w:r>
        <w:t>Correção para padronizar a referência aos artigos ('artigos' em vez de 'Arts.'), inclusão do número do decreto e ano com formatação conforme ABNT (Decreto n.º 5.163, de 2004), e ajuste na formatação para melhorar a clareza.</w:t>
      </w:r>
    </w:p>
    <w:p>
      <w:r>
        <w:rPr>
          <w:b/>
        </w:rPr>
        <w:t xml:space="preserve">Parágrafo 529: </w:t>
      </w:r>
      <w:r>
        <w:t>Adição da palavra 'além' para melhorar a fluidez e clareza na enumeração de itens regulamentados pelo decreto.</w:t>
      </w:r>
    </w:p>
    <w:p>
      <w:r>
        <w:rPr>
          <w:b/>
        </w:rPr>
        <w:t xml:space="preserve">Parágrafo 544: </w:t>
      </w:r>
      <w:r>
        <w:t>Correção do formato da abreviação conforme o padrão da língua portuguesa, utilizando 'n.º' ao invés de 'nº' para documentos oficiais e conforme orientações da ABNT.</w:t>
      </w:r>
    </w:p>
    <w:p>
      <w:r>
        <w:rPr>
          <w:b/>
        </w:rPr>
        <w:t xml:space="preserve">Parágrafo 569: </w:t>
      </w:r>
      <w:r>
        <w:t>Ajuste na formatação dos números de leis para o padrão correto (n.º) conforme normas da ABNT.</w:t>
      </w:r>
    </w:p>
    <w:p>
      <w:r>
        <w:rPr>
          <w:b/>
        </w:rPr>
        <w:t xml:space="preserve">Parágrafo 579: </w:t>
      </w:r>
      <w:r>
        <w:t>Correção na escrita do valor numérico ('1.000 V') e adição do substantivo 'tensão' para completar o sentido 'subestações de alta tensão'.</w:t>
      </w:r>
    </w:p>
    <w:p>
      <w:r>
        <w:rPr>
          <w:b/>
        </w:rPr>
        <w:t xml:space="preserve">Parágrafo 573: </w:t>
      </w:r>
      <w:r>
        <w:t>Correção da ortografia de 'cupilhas' para 'cavilhas'.</w:t>
      </w:r>
    </w:p>
    <w:p>
      <w:r>
        <w:rPr>
          <w:b/>
        </w:rPr>
        <w:t xml:space="preserve">Parágrafo 578: </w:t>
      </w:r>
      <w:r>
        <w:t>Correção para evitar voz passiva desnecessária. Substituição de 'excluídas' por 'excluindo-se', promovendo clareza e concisão.</w:t>
      </w:r>
    </w:p>
    <w:p>
      <w:r>
        <w:rPr>
          <w:b/>
        </w:rPr>
        <w:t xml:space="preserve">Parágrafo 574: </w:t>
      </w:r>
      <w:r>
        <w:t>Padronização conforme ABNT para abreviação de 'número' é 'n.º'.</w:t>
      </w:r>
    </w:p>
    <w:p>
      <w:r>
        <w:rPr>
          <w:b/>
        </w:rPr>
        <w:t xml:space="preserve">Parágrafo 583: </w:t>
      </w:r>
      <w:r>
        <w:t>Correção da ortografia da palavra 'Específica' para 'Especifica'.</w:t>
      </w:r>
    </w:p>
    <w:p>
      <w:r>
        <w:rPr>
          <w:b/>
        </w:rPr>
        <w:t xml:space="preserve">Parágrafo 560: </w:t>
      </w:r>
      <w:r>
        <w:t>A abreviação para 'número' deve ser 'n.º', conforme a norma ABNT e padrões de abreviatura em português.</w:t>
      </w:r>
    </w:p>
    <w:p>
      <w:r>
        <w:br w:type="page"/>
      </w:r>
    </w:p>
    <w:p>
      <w:pPr>
        <w:pStyle w:val="Heading1"/>
      </w:pPr>
      <w:r>
        <w:t>2. Verificação Bibliográfica</w:t>
      </w:r>
    </w:p>
    <w:p>
      <w:r>
        <w:rPr>
          <w:b/>
        </w:rPr>
        <w:t>Parágrafo 5:</w:t>
      </w:r>
      <w:r>
        <w:t xml:space="preserve"> Em referências, a ABNT NBR 6023:2018 recomenda a utilização de abreviações para os meses seguidos do ano por extenso. Para evitar ambiguidade na formatação das datas, utilize a forma 'mar. 2025', em que o mês é abreviado e o ano aparece completo. | Sem DOI válido | Sem ISBN | Sem URL acessível</w:t>
      </w:r>
    </w:p>
    <w:p>
      <w:r>
        <w:rPr>
          <w:b/>
        </w:rPr>
        <w:t>Parágrafo 50:</w:t>
      </w:r>
      <w:r>
        <w:t xml:space="preserve"> Na norma ABNT NBR 6023:2018, a formatação de datas deve seguir o padrão DD/MM/AAAA ou Mês/Ano. Como a data estava incompleta, foi indicada a necessidade de incluir o mês e o ano. | Sem DOI válido | Sem ISBN | Sem URL acessível</w:t>
      </w:r>
    </w:p>
    <w:p>
      <w:r>
        <w:rPr>
          <w:b/>
        </w:rPr>
        <w:t>Parágrafo 62:</w:t>
      </w:r>
      <w:r>
        <w:t xml:space="preserve"> Adicionei a autoria institucional completa, padronizando conforme a ABNT NBR 6023:2018, além de incluir placeholders para local de publicação, editora e ano, que são necessários conforme a norma. | Sem DOI válido | Sem ISBN | Sem URL acessível</w:t>
      </w:r>
    </w:p>
    <w:p>
      <w:r>
        <w:rPr>
          <w:b/>
        </w:rPr>
        <w:t>Parágrafo 64:</w:t>
      </w:r>
      <w:r>
        <w:t xml:space="preserve"> Conforme a norma ABNT NBR 6023:2018, as datas devem ser normalizadas no formato DD/MM/AAAA, garantindo uniformidade e clareza ao documento. | Sem DOI válido | Sem ISBN | Sem URL acessível</w:t>
      </w:r>
    </w:p>
    <w:p>
      <w:r>
        <w:rPr>
          <w:b/>
        </w:rPr>
        <w:t>Parágrafo 65:</w:t>
      </w:r>
      <w:r>
        <w:t xml:space="preserve"> A norma ABNT NBR 10520 requer que as siglas sejam precedidas do nome completo ao serem mencionadas pela primeira vez, utilizando parênteses em vez de travessões. | Sem DOI válido | Sem ISBN | Sem URL acessível</w:t>
      </w:r>
    </w:p>
    <w:p>
      <w:r>
        <w:rPr>
          <w:b/>
        </w:rPr>
        <w:t>Parágrafo 63:</w:t>
      </w:r>
      <w:r>
        <w:t xml:space="preserve"> As datas precisaram ser normalizadas para o formato DD/MM/AAAA conforme a norma ABNT NBR 6023:2018. Além disso, o ano da Lei Federal nº 6.938 foi completado para 31/08/1981, conforme a data correta de publicação da lei. | Sem DOI válido | Sem ISBN | Sem URL acessível</w:t>
      </w:r>
    </w:p>
    <w:p>
      <w:r>
        <w:rPr>
          <w:b/>
        </w:rPr>
        <w:t>Parágrafo 84:</w:t>
      </w:r>
      <w:r>
        <w:t xml:space="preserve"> Com base no padrão Dossel para estilos de títulos e níveis (de 1 a 9), os títulos de figuras, quadros e tabelas devem seguir o padrão de formatação estabelecido pela empresa, que pode incluir colchetes para identificação de componentes específicos, como citado no Manual de Formatação Dossel. | Sem DOI válido | Sem ISBN | Sem URL acessível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