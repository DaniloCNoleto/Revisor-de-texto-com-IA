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9: </w:t>
      </w:r>
      <w:r>
        <w:t>❌ Original: "Em resumo, observa-se que a execução da rodovia trouxe benefícios limitados a mobilidade urbana, enquanto intensificou diferentes danos ambientais e sociais, cuja gravidade foi subestimado nas análises preliminares. Portanto, recomenda-se que sejam revistas as estratégias utilizadas, priorizando o envolvimento da comunidade e transparência nas próximas etapas. Ademais, é imprescindível que o monitoramento seja feito de modo constante, para evitar agravamentos. Sendo assim, fica nítido que, embora existam esforços, muitas falhas persistem ao longo do processo, de forma que o resultado ainda é insuficiente para garantia do equilíbrio entre desenvolvimento e proteção ambiental."</w:t>
        <w:br/>
        <w:br/>
        <w:t>✅ Corrigido: "Em resumo, observa-se que a execução da rodovia trouxe benefícios limitados à mobilidade urbana, enquanto intensificou diferentes danos ambientais e sociais, cuja gravidade foi subestimada nas análises preliminares. Portanto, recomenda-se que sejam revistas as estratégias utilizadas, priorizando o envolvimento da comunidade e a transparência nas próximas etapas. Ademais, é imprescindível que o monitoramento seja feito de modo constante, para evitar agravamentos. Sendo assim, fica nítido que, embora existam esforços, muitas falhas persistem ao longo do processo, de forma que o resultado ainda é insuficiente para a garantia do equilíbrio entre desenvolvimento e proteção ambiental."</w:t>
        <w:br/>
        <w:br/>
        <w:t xml:space="preserve">📜 Comentário: </w:t>
        <w:br/>
        <w:t>- Ortografia: Corrigi a expressão "a mobilidade urbana" acrescentando a preposição "à" para indicar a direção correta.</w:t>
        <w:br/>
        <w:t>- Coesão: Ajustei a concordância na frase "cuja gravidade foi subestimado" para "cuja gravidade foi subestimada".</w:t>
        <w:br/>
        <w:t>- Clareza: Adicionei o artigo definido "a" em "priorizando o envolvimento da comunidade e a transparência" para melhorar a clareza do texto.</w:t>
      </w:r>
    </w:p>
    <w:p>
      <w:r>
        <w:rPr>
          <w:b/>
        </w:rPr>
        <w:t xml:space="preserve">Parágrafo 2: </w:t>
      </w:r>
      <w:r>
        <w:t>Correção de concordância nominal e verbal ('diversas demandas', 'problemáticas identificadas', 'da obra', 'estavam previstas', 'vários desafios', 'discutir'), uso adequado de preposições ('a diversas demandas', 'no decorrer da obra'), correção de grafia ('tráfego', 'ambiente' para 'ambiental') e ajuste para manter a clareza e a fluidez do texto.</w:t>
      </w:r>
    </w:p>
    <w:p>
      <w:r>
        <w:rPr>
          <w:b/>
        </w:rPr>
        <w:t xml:space="preserve">Parágrafo 5: </w:t>
      </w:r>
      <w:r>
        <w:t>Correção de concordância nominal ('poeira', 'resíduos descartados', 'óleo e combustíveis utilizados'), concordância verbal ('visibilidade fica prejudicada'), uso do tempo verbal correto ('quando' em vez de 'onde'), além de ajuste na colocação de pronomes ('presença de resíduos de obras', 'questão do descarte inadequado').</w:t>
      </w:r>
    </w:p>
    <w:p>
      <w:r>
        <w:rPr>
          <w:b/>
        </w:rPr>
        <w:t xml:space="preserve">Parágrafo 3: </w:t>
      </w:r>
      <w:r>
        <w:t>❌ Original: "Tendo em vista os aumentos crescentes do fluxo de veículos, a rodovia foi idealizado em resposta a pressão populacional local. O estudo inicial, por sua vez, não previa o volume de automóveis transportados diariamente, fator esse que contribuiu para intensificação de ruídos urbanos e afetação dos espaços verdes. Segundo o relatório publicado no ano anterior, o número de árvores removidos foram cerca de 2.345 indivíduos, sendo que algumas delas são de espécie considerada ameaçada, todavia o relatório não especificou como seria realizado o replantio, que permanece indefinido até o presente momento."</w:t>
        <w:br/>
        <w:br/>
        <w:t>✅ Corrigido: "Tendo em vista o crescente aumento do fluxo de veículos, a rodovia foi idealizada em resposta à pressão populacional local. O estudo inicial, por sua vez, não previa o volume diário de automóveis transportados, o que contribuiu para a intensificação de ruídos urbanos e para a afetação dos espaços verdes. Segundo o relatório publicado no ano anterior, o número de árvores removidas foi cerca de 2.345 indivíduos, sendo que algumas delas são de espécies consideradas ameaçadas. Todavia, o relatório não especificou como seria realizado o replantio, que permanece indefinido até o presente momento."</w:t>
        <w:br/>
        <w:br/>
        <w:t>📜 Comentário:</w:t>
        <w:br/>
        <w:t>- Ortografia: Correção necessária em "idealizado" para "idealizada" e "a pressão" para "à pressão".</w:t>
        <w:br/>
        <w:t>- Clareza: Alteração em "volume de automóveis transportados diariamente" para "volume diário de automóveis transportados" para maior clareza.</w:t>
        <w:br/>
        <w:t>- Coesão: Inclusão do conector "e para" para melhorar a ligação entre ideias.</w:t>
        <w:br/>
        <w:t>- Consistência: Concordância verbal foi ajustada em "o número de árvores removidas foi" e correção para "espécies consideradas ameaçadas". O uso de "todavia" foi ajustado para melhor fluidez no contexto.</w:t>
      </w:r>
    </w:p>
    <w:p>
      <w:r>
        <w:rPr>
          <w:b/>
        </w:rPr>
        <w:t xml:space="preserve">Parágrafo 7: </w:t>
      </w:r>
      <w:r>
        <w:t>Correção de concordância verbal (‘existem’ em vez de ‘existe’), ajuste da concordância nominal (‘ocorrida’ no lugar de ‘ocorrido’), adição de artigo definido (‘a’ em ‘a instalação’), ajuste de conjunção adversativa para maior clareza (‘no entanto’ em vez de ‘porém’), e correção de concordância verbal (‘foram’ em lugar de ‘foi’). Além disso, foram feitas algumas melhorias na estrutura das frases para melhor fluidez e clareza.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