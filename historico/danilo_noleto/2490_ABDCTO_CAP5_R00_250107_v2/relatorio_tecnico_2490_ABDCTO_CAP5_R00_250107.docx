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13: </w:t>
      </w:r>
      <w:r>
        <w:t>Remoção do número '15', que não parece ter contexto ou relevância neste título de seção.</w:t>
      </w:r>
    </w:p>
    <w:p>
      <w:r>
        <w:rPr>
          <w:b/>
        </w:rPr>
        <w:t xml:space="preserve">Parágrafo 30: </w:t>
      </w:r>
      <w:r>
        <w:t>Correção do verbo 'dispõe' para 'dispõe sobre', que é a forma correta de se referir à legislação que trata de determinado assunto.</w:t>
      </w:r>
    </w:p>
    <w:p>
      <w:r>
        <w:rPr>
          <w:b/>
        </w:rPr>
        <w:t xml:space="preserve">Parágrafo 17: </w:t>
      </w:r>
      <w:r>
        <w:t>Pequena correção na formatação: ajustado para início de capítulos ou seções, e removido um número '17' sem contexto aparente. Os nomes das comunidades foram padronizados em minúsculas, exceto 'Comunidades', para consistência com normas de tal documentação.</w:t>
      </w:r>
    </w:p>
    <w:p>
      <w:r>
        <w:rPr>
          <w:b/>
        </w:rPr>
        <w:t xml:space="preserve">Parágrafo 34: </w:t>
      </w:r>
      <w:r>
        <w:t>Correção do ano da Lei Federal (n° 11.428/2006) para o correto, e da forma verbal 'se faz' para 'faz-se' para adequação à norma padrão da língua portuguesa.</w:t>
      </w:r>
    </w:p>
    <w:p>
      <w:r>
        <w:rPr>
          <w:b/>
        </w:rPr>
        <w:t xml:space="preserve">Parágrafo 18: </w:t>
      </w:r>
      <w:r>
        <w:t>Removido o número '17', que não parece ter função clara no título e seu objetivo técnico, considerando o padrão de clareza e lógica para a seção do documento.</w:t>
      </w:r>
    </w:p>
    <w:p>
      <w:r>
        <w:rPr>
          <w:b/>
        </w:rPr>
        <w:t xml:space="preserve">Parágrafo 33: </w:t>
      </w:r>
      <w:r>
        <w:t>Substituição do termo 'requereu' por 'solicitou' para melhorar a clareza. Substituição de 'está incluído principalmente' por 'está localizado principalmente' para maior precisão na descrição da localização.</w:t>
      </w:r>
    </w:p>
    <w:p>
      <w:r>
        <w:rPr>
          <w:b/>
        </w:rPr>
        <w:t xml:space="preserve">Parágrafo 9: </w:t>
      </w:r>
      <w:r>
        <w:t>Correção na pontuação para remover a vírgula desnecessária antes do 'e', conforme regras de utilização em estruturas de listagem.</w:t>
      </w:r>
    </w:p>
    <w:p>
      <w:r>
        <w:rPr>
          <w:b/>
        </w:rPr>
        <w:t xml:space="preserve">Parágrafo 36: </w:t>
      </w:r>
      <w:r>
        <w:t>Correção do pronome 'essas' para 'estas', pois se refere a algo que será detalhado em seguida, realizando assim a concordância com o contexto tratado.</w:t>
      </w:r>
    </w:p>
    <w:p>
      <w:r>
        <w:rPr>
          <w:b/>
        </w:rPr>
        <w:t xml:space="preserve">Parágrafo 31: </w:t>
      </w:r>
      <w:r>
        <w:t>Adicionado o verbo 'forem' para completar a oração e garantir a clareza, garantindo que o sentido condicional seja interpretado corretamente.</w:t>
      </w:r>
    </w:p>
    <w:p>
      <w:r>
        <w:rPr>
          <w:b/>
        </w:rPr>
        <w:t xml:space="preserve">Parágrafo 19: </w:t>
      </w:r>
      <w:r>
        <w:t>Remoção do número '18', que parece estar fora de contexto e sem referência clara. Se '18' refere-se a algo que deveria ser mantido, recomenda-se clarificar no documento ou incluí-lo em local apropriado.</w:t>
      </w:r>
    </w:p>
    <w:p>
      <w:r>
        <w:rPr>
          <w:b/>
        </w:rPr>
        <w:t xml:space="preserve">Parágrafo 23: </w:t>
      </w:r>
      <w:r>
        <w:t>Correção da capitalização de 'capítulo', adaptação do trecho para simplificar e melhorar a clareza ('auxiliar o empreendedor em suas decisões'), ajuste no uso do pronome demonstrativo para uniformidade e revisão do uso da vírgula para melhorar a fluidez.</w:t>
      </w:r>
    </w:p>
    <w:p>
      <w:r>
        <w:rPr>
          <w:b/>
        </w:rPr>
        <w:t xml:space="preserve">Parágrafo 37: </w:t>
      </w:r>
      <w:r>
        <w:t>Adição de ponto final para completar a pontuação da frase.</w:t>
      </w:r>
    </w:p>
    <w:p>
      <w:r>
        <w:rPr>
          <w:b/>
        </w:rPr>
        <w:t xml:space="preserve">Parágrafo 51: </w:t>
      </w:r>
      <w:r>
        <w:t>Remoção da vírgula antes da conjunção 'e' para melhor fluidez e clareza, já que a enumeração não demanda pausa.</w:t>
      </w:r>
    </w:p>
    <w:p>
      <w:r>
        <w:rPr>
          <w:b/>
        </w:rPr>
        <w:t xml:space="preserve">Parágrafo 39: </w:t>
      </w:r>
      <w:r>
        <w:t>Nenhuma alteração necessária.</w:t>
      </w:r>
    </w:p>
    <w:p>
      <w:r>
        <w:rPr>
          <w:b/>
        </w:rPr>
        <w:t xml:space="preserve">Parágrafo 40: </w:t>
      </w:r>
      <w:r>
        <w:t>Removida a preposição 'de' antes dos termos específicos para melhorar a clareza e assegurar a padronização conforme o estilo técnico adequado.</w:t>
      </w:r>
    </w:p>
    <w:p>
      <w:r>
        <w:rPr>
          <w:b/>
        </w:rPr>
        <w:t xml:space="preserve">Parágrafo 46: </w:t>
      </w:r>
      <w:r>
        <w:t>Melhoria na clareza com substituição de 'seguem separados' por 'estão organizados em quadros'. Ajuste para manter consistência ao dizer 'organizados conforme'. Remoção de pontuação desnecessária no final.</w:t>
      </w:r>
    </w:p>
    <w:p>
      <w:r>
        <w:rPr>
          <w:b/>
        </w:rPr>
        <w:t xml:space="preserve">Parágrafo 56: </w:t>
      </w:r>
      <w:r>
        <w:t>Correção no uso do hífen para um travessão na formatação do título, conforme as normas da ABNT para separar o número do título em quadros e tabelas.</w:t>
      </w:r>
    </w:p>
    <w:p>
      <w:r>
        <w:rPr>
          <w:b/>
        </w:rPr>
        <w:t xml:space="preserve">Parágrafo 83: </w:t>
      </w:r>
      <w:r>
        <w:t>Correção de formatação segundo ABNT: inclusão do ponto após 'n.º'.</w:t>
      </w:r>
    </w:p>
    <w:p>
      <w:r>
        <w:rPr>
          <w:b/>
        </w:rPr>
        <w:t xml:space="preserve">Parágrafo 76: </w:t>
      </w:r>
      <w:r>
        <w:t>Correção de pontuação, removendo a vírgula após 'Curitiba Oeste', para garantir clareza e correção gramatical.</w:t>
      </w:r>
    </w:p>
    <w:p>
      <w:r>
        <w:rPr>
          <w:b/>
        </w:rPr>
        <w:t xml:space="preserve">Parágrafo 80: </w:t>
      </w:r>
      <w:r>
        <w:t>Correção de ortografia em 'meio-ambiente', que deve ser grafado como 'meio ambiente', conforme as normas ortográficas atuais da língua portuguesa.</w:t>
      </w:r>
    </w:p>
    <w:p>
      <w:r>
        <w:rPr>
          <w:b/>
        </w:rPr>
        <w:t xml:space="preserve">Parágrafo 81: </w:t>
      </w:r>
      <w:r>
        <w:t>Adicionada a data de publicação para conformidade com a norma ABNT NBR 6023:2018, que requer o ano de publicação em referências a legislações e normas técnicas.</w:t>
      </w:r>
    </w:p>
    <w:p>
      <w:r>
        <w:rPr>
          <w:b/>
        </w:rPr>
        <w:t xml:space="preserve">Parágrafo 97: </w:t>
      </w:r>
      <w:r>
        <w:t>Correção do símbolo de número conforme as normas da ABNT, que utiliza 'nº' em vez de 'n°'.</w:t>
      </w:r>
    </w:p>
    <w:p>
      <w:r>
        <w:rPr>
          <w:b/>
        </w:rPr>
        <w:t xml:space="preserve">Parágrafo 101: </w:t>
      </w:r>
      <w:r>
        <w:t>Correção de formatação segundo a ABNT: uso de 'nº' para numeração, acréscimo de ponto após números ordinais ('3º'), correção de pluralização de 'art.' para 'arts.' e ajustes nos parênteses para clareza.</w:t>
      </w:r>
    </w:p>
    <w:p>
      <w:r>
        <w:rPr>
          <w:b/>
        </w:rPr>
        <w:t xml:space="preserve">Parágrafo 109: </w:t>
      </w:r>
      <w:r>
        <w:t>Removida a palavra 'quais' para melhorar a clareza e fluência. Alteração de 'no curso do' para 'durante o' manter a formalidade e precisão da frase.</w:t>
      </w:r>
    </w:p>
    <w:p>
      <w:r>
        <w:rPr>
          <w:b/>
        </w:rPr>
        <w:t xml:space="preserve">Parágrafo 106: </w:t>
      </w:r>
      <w:r>
        <w:t>Inserção do símbolo de número correto (n.º) conforme normas de citação legais.</w:t>
      </w:r>
    </w:p>
    <w:p>
      <w:r>
        <w:rPr>
          <w:b/>
        </w:rPr>
        <w:t xml:space="preserve">Parágrafo 111: </w:t>
      </w:r>
      <w:r>
        <w:t>Correção da numeração ordinal 'n.º' para o formato correto e ajuste da concordância verbal para 'estabelece', mantendo a clareza e formalidade técnica.</w:t>
      </w:r>
    </w:p>
    <w:p>
      <w:r>
        <w:rPr>
          <w:b/>
        </w:rPr>
        <w:t xml:space="preserve">Parágrafo 88: </w:t>
      </w:r>
      <w:r>
        <w:t>Conforme as normas da ABNT NBR 6023:2018, os números ordinários devem ser indicados sem o zero à esquerda.</w:t>
      </w:r>
    </w:p>
    <w:p>
      <w:r>
        <w:rPr>
          <w:b/>
        </w:rPr>
        <w:t xml:space="preserve">Parágrafo 131: </w:t>
      </w:r>
      <w:r>
        <w:t>Correção da abreviação 'nº' conforme o padrão normativo da ABNT.</w:t>
      </w:r>
    </w:p>
    <w:p>
      <w:r>
        <w:rPr>
          <w:b/>
        </w:rPr>
        <w:t xml:space="preserve">Parágrafo 130: </w:t>
      </w:r>
      <w:r>
        <w:t>Correção do verbo 'acrescem' para 'acrescenta' para concordância correta no singular com o sujeito 'dispositivos'.</w:t>
      </w:r>
    </w:p>
    <w:p>
      <w:r>
        <w:rPr>
          <w:b/>
        </w:rPr>
        <w:t xml:space="preserve">Parágrafo 129: </w:t>
      </w:r>
      <w:r>
        <w:t>Correção na grafia da abreviação de 'número' (nº), de acordo com a norma ABNT.</w:t>
      </w:r>
    </w:p>
    <w:p>
      <w:r>
        <w:rPr>
          <w:b/>
        </w:rPr>
        <w:t xml:space="preserve">Parágrafo 139: </w:t>
      </w:r>
      <w:r>
        <w:t>Nenhuma alteração necessária.</w:t>
      </w:r>
    </w:p>
    <w:p>
      <w:r>
        <w:rPr>
          <w:b/>
        </w:rPr>
        <w:t xml:space="preserve">Parágrafo 132: </w:t>
      </w:r>
      <w:r>
        <w:t>Adição de vírgula após 'Art. 2º' para separar o elemento explicativo, melhorando a clareza.</w:t>
      </w:r>
    </w:p>
    <w:p>
      <w:r>
        <w:rPr>
          <w:b/>
        </w:rPr>
        <w:t xml:space="preserve">Parágrafo 140: </w:t>
      </w:r>
      <w:r>
        <w:t>A correção 'das' em vez de 'para as' evita ambiguidade e melhora a fluidez do texto, ajustando a relação correta entre 'licenciamento' e 'obras públicas'.</w:t>
      </w:r>
    </w:p>
    <w:p>
      <w:r>
        <w:rPr>
          <w:b/>
        </w:rPr>
        <w:t xml:space="preserve">Parágrafo 146: </w:t>
      </w:r>
      <w:r>
        <w:t>Correção de ortografia para o uso correto do símbolo 'nº', que é a forma abreviada de 'número' conforme normas da ABNT.</w:t>
      </w:r>
    </w:p>
    <w:p>
      <w:r>
        <w:rPr>
          <w:b/>
        </w:rPr>
        <w:t xml:space="preserve">Parágrafo 137: </w:t>
      </w:r>
      <w:r>
        <w:t>Correção na numeração das leis, removendo o 's' indevido após 'nº', para manter a consistência segundo a ABNT.</w:t>
      </w:r>
    </w:p>
    <w:p>
      <w:r>
        <w:rPr>
          <w:b/>
        </w:rPr>
        <w:t xml:space="preserve">Parágrafo 124: </w:t>
      </w:r>
      <w:r>
        <w:t>Adicionei um ponto final ao final da frase para completar a pontuação.</w:t>
      </w:r>
    </w:p>
    <w:p>
      <w:r>
        <w:rPr>
          <w:b/>
        </w:rPr>
        <w:t xml:space="preserve">Parágrafo 148: </w:t>
      </w:r>
      <w:r>
        <w:t>Correção do uso do ponto na abreviação 'número' conforme ABNT, que recomenda 'n.º'.</w:t>
      </w:r>
    </w:p>
    <w:p>
      <w:r>
        <w:rPr>
          <w:b/>
        </w:rPr>
        <w:t xml:space="preserve">Parágrafo 156: </w:t>
      </w:r>
      <w:r>
        <w:t>Inclusão do ponto no indicador ordinal masculino conforme as normas da ABNT.</w:t>
      </w:r>
    </w:p>
    <w:p>
      <w:r>
        <w:rPr>
          <w:b/>
        </w:rPr>
        <w:t xml:space="preserve">Parágrafo 98: </w:t>
      </w:r>
      <w:r>
        <w:t>Ajuste da expressão 'a fim de' para 'com o objetivo de' para maior precisão e clareza na formalidade do texto.</w:t>
      </w:r>
    </w:p>
    <w:p>
      <w:r>
        <w:rPr>
          <w:b/>
        </w:rPr>
        <w:t xml:space="preserve">Parágrafo 169: </w:t>
      </w:r>
      <w:r>
        <w:t>Remoção do ponto final desnecessário em títulos ou tópicos.</w:t>
      </w:r>
    </w:p>
    <w:p>
      <w:r>
        <w:rPr>
          <w:b/>
        </w:rPr>
        <w:t xml:space="preserve">Parágrafo 152: </w:t>
      </w:r>
      <w:r>
        <w:t>Adição do ponto abreviativo após 'n.º' conforme norma ABNT para indicação de número ordinário.</w:t>
      </w:r>
    </w:p>
    <w:p>
      <w:r>
        <w:rPr>
          <w:b/>
        </w:rPr>
        <w:t xml:space="preserve">Parágrafo 159: </w:t>
      </w:r>
      <w:r>
        <w:t>Uso da forma impessoal do verbo adequa à norma de escrita técnica e evita ambiguidade.</w:t>
      </w:r>
    </w:p>
    <w:p>
      <w:r>
        <w:rPr>
          <w:b/>
        </w:rPr>
        <w:t xml:space="preserve">Parágrafo 176: </w:t>
      </w:r>
      <w:r>
        <w:t>Adequação à norma culta para a abreviatura de 'número', que é 'n.º' conforme padrões da ABNT.</w:t>
      </w:r>
    </w:p>
    <w:p>
      <w:r>
        <w:rPr>
          <w:b/>
        </w:rPr>
        <w:t xml:space="preserve">Parágrafo 171: </w:t>
      </w:r>
      <w:r>
        <w:t>Utilização de ponto e vírgula para separar as principais ideias no período, melhorando a clareza e fluidez do texto.</w:t>
      </w:r>
    </w:p>
    <w:p>
      <w:r>
        <w:rPr>
          <w:b/>
        </w:rPr>
        <w:t xml:space="preserve">Parágrafo 182: </w:t>
      </w:r>
      <w:r>
        <w:t>Padronização de siglas e numeração para melhorar a clareza e seguir a norma ABNT, utilizando '/' entre as siglas.</w:t>
      </w:r>
    </w:p>
    <w:p>
      <w:r>
        <w:rPr>
          <w:b/>
        </w:rPr>
        <w:t xml:space="preserve">Parágrafo 185: </w:t>
      </w:r>
      <w:r>
        <w:t>Remoção de vírgula desnecessária após 'solo' e ajuste na estrutura de final de frase para melhorar a clareza e fluidez.</w:t>
      </w:r>
    </w:p>
    <w:p>
      <w:r>
        <w:rPr>
          <w:b/>
        </w:rPr>
        <w:t xml:space="preserve">Parágrafo 173: </w:t>
      </w:r>
      <w:r>
        <w:t>Padronização do uso do símbolo para 'número' conforme normas ABNT.</w:t>
      </w:r>
    </w:p>
    <w:p>
      <w:r>
        <w:rPr>
          <w:b/>
        </w:rPr>
        <w:t xml:space="preserve">Parágrafo 162: </w:t>
      </w:r>
      <w:r>
        <w:t>Adicionada a partícula 'o' para clarificar que está disciplinando algo específico, melhorando a clareza.</w:t>
      </w:r>
    </w:p>
    <w:p>
      <w:r>
        <w:rPr>
          <w:b/>
        </w:rPr>
        <w:t xml:space="preserve">Parágrafo 164: </w:t>
      </w:r>
      <w:r>
        <w:t>Adicionado a preposição 'a' antes de 'apuração' para maior correção gramatical. Substituído 'através' por 'por meio' para adequar à norma culta. Adicionadas preposições em 'imposição de sanções' para coerência e fluidez.</w:t>
      </w:r>
    </w:p>
    <w:p>
      <w:r>
        <w:rPr>
          <w:b/>
        </w:rPr>
        <w:t xml:space="preserve">Parágrafo 150: </w:t>
      </w:r>
      <w:r>
        <w:t>Correção da abreviação 'nº' para 'n.º', conforme normas da ABNT para numeração ordinal.</w:t>
      </w:r>
    </w:p>
    <w:p>
      <w:r>
        <w:rPr>
          <w:b/>
        </w:rPr>
        <w:t xml:space="preserve">Parágrafo 144: </w:t>
      </w:r>
      <w:r>
        <w:t>Correção de formatação para conformidade com a norma ABNT, incluindo o uso de 'n.º' para indicação de número de lei.</w:t>
      </w:r>
    </w:p>
    <w:p>
      <w:r>
        <w:rPr>
          <w:b/>
        </w:rPr>
        <w:t xml:space="preserve">Parágrafo 202: </w:t>
      </w:r>
      <w:r>
        <w:t>De acordo com a norma da ABNT para abreviações de números ('n.º'), foi realizada a correção para aderir ao padrão técnico.</w:t>
      </w:r>
    </w:p>
    <w:p>
      <w:r>
        <w:rPr>
          <w:b/>
        </w:rPr>
        <w:t xml:space="preserve">Parágrafo 192: </w:t>
      </w:r>
      <w:r>
        <w:t>Correção da sigla 'Aneel' para 'ANEEL', conforme a padronização de siglas em maiúsculas. Além disso, ajuste para o formato correto da numeração ordinal 'nº' em vez de 'no'.</w:t>
      </w:r>
    </w:p>
    <w:p>
      <w:r>
        <w:rPr>
          <w:b/>
        </w:rPr>
        <w:t xml:space="preserve">Parágrafo 188: </w:t>
      </w:r>
      <w:r>
        <w:t>Correção de abreviação conforme a norma padrão da língua portuguesa para designação de números ordinais em documentos oficiais, utilizando 'n.º' ao invés de 'nº'.</w:t>
      </w:r>
    </w:p>
    <w:p>
      <w:r>
        <w:rPr>
          <w:b/>
        </w:rPr>
        <w:t xml:space="preserve">Parágrafo 200: </w:t>
      </w:r>
      <w:r>
        <w:t>A correção foi feita para seguir a norma de abreviação de número (n.º) em conformidade com o padrão da ABNT.</w:t>
      </w:r>
    </w:p>
    <w:p>
      <w:r>
        <w:rPr>
          <w:b/>
        </w:rPr>
        <w:t xml:space="preserve">Parágrafo 193: </w:t>
      </w:r>
      <w:r>
        <w:t>Padronização de termos técnicos com a sigla 'DUP' entre parênteses após a primeira menção e uso de minúsculas ('transporte de energia elétrica'). Formatação da data para 'outubro/2016' conforme norma ABNT.</w:t>
      </w:r>
    </w:p>
    <w:p>
      <w:r>
        <w:rPr>
          <w:b/>
        </w:rPr>
        <w:t xml:space="preserve">Parágrafo 201: </w:t>
      </w:r>
      <w:r>
        <w:t>Acrescentada vírgula após 'respectivamente' para melhorar a clareza e a fluidez do texto.</w:t>
      </w:r>
    </w:p>
    <w:p>
      <w:r>
        <w:rPr>
          <w:b/>
        </w:rPr>
        <w:t xml:space="preserve">Parágrafo 211: </w:t>
      </w:r>
      <w:r>
        <w:t>Correção de formatação conforme o padrão ABNT para o uso do símbolo de número em documentos oficiais.</w:t>
      </w:r>
    </w:p>
    <w:p>
      <w:r>
        <w:rPr>
          <w:b/>
        </w:rPr>
        <w:t xml:space="preserve">Parágrafo 190: </w:t>
      </w:r>
      <w:r>
        <w:t>Padronização de data conforme normas da ABNT, que geralmente inclui o ano do decreto para maior precisão na referência.</w:t>
      </w:r>
    </w:p>
    <w:p>
      <w:r>
        <w:rPr>
          <w:b/>
        </w:rPr>
        <w:t xml:space="preserve">Parágrafo 209: </w:t>
      </w:r>
      <w:r>
        <w:t>Correção do formato de número ordinal conforme o padrão da língua portuguesa, inserindo o ponto após 'n' e mantendo a abreviação correta.</w:t>
      </w:r>
    </w:p>
    <w:p>
      <w:r>
        <w:rPr>
          <w:b/>
        </w:rPr>
        <w:t xml:space="preserve">Parágrafo 214: </w:t>
      </w:r>
      <w:r>
        <w:t>Adição do artigo definido 'a' antes de 'identificação' para melhorar a fluidez e a clareza do texto.</w:t>
      </w:r>
    </w:p>
    <w:p>
      <w:r>
        <w:rPr>
          <w:b/>
        </w:rPr>
        <w:t xml:space="preserve">Parágrafo 215: </w:t>
      </w:r>
      <w:r>
        <w:t>A abreviação 's/n°' foi expandida para 'sem número' para atender às normas de clareza e formalidade da redação técnica.</w:t>
      </w:r>
    </w:p>
    <w:p>
      <w:r>
        <w:rPr>
          <w:b/>
        </w:rPr>
        <w:t xml:space="preserve">Parágrafo 207: </w:t>
      </w:r>
      <w:r>
        <w:t>Correção conforme as normas de abreviação da ABNT que pedem o uso de ponto no abreviamento de 'número' (n.º).</w:t>
      </w:r>
    </w:p>
    <w:p>
      <w:r>
        <w:rPr>
          <w:b/>
        </w:rPr>
        <w:t xml:space="preserve">Parágrafo 222: </w:t>
      </w:r>
      <w:r>
        <w:t>Foi feita a correção da estrutura do texto ao posicionar corretamente a sigla 'APP' logo após o termo completo, conforme práticas comuns em textos técnicos.</w:t>
      </w:r>
    </w:p>
    <w:p>
      <w:r>
        <w:rPr>
          <w:b/>
        </w:rPr>
        <w:t xml:space="preserve">Parágrafo 219: </w:t>
      </w:r>
      <w:r>
        <w:t>Correção na abreviação de número conforme norma padrão, utilizando 'n.º' ao invés de 'n°'.</w:t>
      </w:r>
    </w:p>
    <w:p>
      <w:r>
        <w:rPr>
          <w:b/>
        </w:rPr>
        <w:t xml:space="preserve">Parágrafo 225: </w:t>
      </w:r>
      <w:r>
        <w:t>Correção da abreviação 'n.º' de acordo com as normas de abreviação da ABNT.</w:t>
      </w:r>
    </w:p>
    <w:p>
      <w:r>
        <w:rPr>
          <w:b/>
        </w:rPr>
        <w:t xml:space="preserve">Parágrafo 226: </w:t>
      </w:r>
      <w:r>
        <w:t>Remoção da vírgula antes da conjunção 'e' para atender à regra de pontuação em casos de enumeração.</w:t>
      </w:r>
    </w:p>
    <w:p>
      <w:r>
        <w:rPr>
          <w:b/>
        </w:rPr>
        <w:t xml:space="preserve">Parágrafo 227: </w:t>
      </w:r>
      <w:r>
        <w:t>Correção de abreviação de 'número' para o formato correto 'nº', conforme normatização ABNT.</w:t>
      </w:r>
    </w:p>
    <w:p>
      <w:r>
        <w:rPr>
          <w:b/>
        </w:rPr>
        <w:t xml:space="preserve">Parágrafo 244: </w:t>
      </w:r>
      <w:r>
        <w:t>Nenhuma alteração necessária.</w:t>
      </w:r>
    </w:p>
    <w:p>
      <w:r>
        <w:rPr>
          <w:b/>
        </w:rPr>
        <w:t xml:space="preserve">Parágrafo 223: </w:t>
      </w:r>
      <w:r>
        <w:t>Correção da formatação do símbolo usado para número ('nº' em vez de 'n°') de acordo com as normas de português.</w:t>
      </w:r>
    </w:p>
    <w:p>
      <w:r>
        <w:rPr>
          <w:b/>
        </w:rPr>
        <w:t xml:space="preserve">Parágrafo 250: </w:t>
      </w:r>
      <w:r>
        <w:t>Correção da formatação do símbolo de número de acordo com a norma ABNT, substituindo 'n°' por 'nº'.</w:t>
      </w:r>
    </w:p>
    <w:p>
      <w:r>
        <w:rPr>
          <w:b/>
        </w:rPr>
        <w:t xml:space="preserve">Parágrafo 248: </w:t>
      </w:r>
      <w:r>
        <w:t>Adição de 'também conhecidas como' para clarificar a equivalência entre os termos sem alterar o estilo do autor.</w:t>
      </w:r>
    </w:p>
    <w:p>
      <w:r>
        <w:rPr>
          <w:b/>
        </w:rPr>
        <w:t xml:space="preserve">Parágrafo 247: </w:t>
      </w:r>
      <w:r>
        <w:t>Correção da grafia do símbolo 'nº' conforme a norma padrão da ABNT para indicar número.</w:t>
      </w:r>
    </w:p>
    <w:p>
      <w:r>
        <w:rPr>
          <w:b/>
        </w:rPr>
        <w:t xml:space="preserve">Parágrafo 217: </w:t>
      </w:r>
      <w:r>
        <w:t>Correção da formatação do termo 'n.º' que é a forma abreviada correta segundo as normas de ABNT para ‘número’.</w:t>
      </w:r>
    </w:p>
    <w:p>
      <w:r>
        <w:rPr>
          <w:b/>
        </w:rPr>
        <w:t xml:space="preserve">Parágrafo 263: </w:t>
      </w:r>
      <w:r>
        <w:t>Inserção de vírgula após 'fauna' para melhorar a clareza e a fluidez do texto.</w:t>
      </w:r>
    </w:p>
    <w:p>
      <w:r>
        <w:rPr>
          <w:b/>
        </w:rPr>
        <w:t xml:space="preserve">Parágrafo 271: </w:t>
      </w:r>
      <w:r>
        <w:t>Correção do símbolo para número ('nº' em vez de 'n°') em conformidade com a norma ABNT.</w:t>
      </w:r>
    </w:p>
    <w:p>
      <w:r>
        <w:rPr>
          <w:b/>
        </w:rPr>
        <w:t xml:space="preserve">Parágrafo 265: </w:t>
      </w:r>
      <w:r>
        <w:t>Correção da abreviação ‘no’ para ‘nº’ conforme padrão ABNT para indicar número.</w:t>
      </w:r>
    </w:p>
    <w:p>
      <w:r>
        <w:rPr>
          <w:b/>
        </w:rPr>
        <w:t xml:space="preserve">Parágrafo 256: </w:t>
      </w:r>
      <w:r>
        <w:t>Correção de concordância verbal ('Reconhecem-se'). Uso de 'nesta' para referir-se de forma correta e padronizada à Instrução Normativa. Substituição de 'protegidas de modo integral' por 'protegidas integralmente' para maior concisão e fluidez.</w:t>
      </w:r>
    </w:p>
    <w:p>
      <w:r>
        <w:rPr>
          <w:b/>
        </w:rPr>
        <w:t xml:space="preserve">Parágrafo 275: </w:t>
      </w:r>
      <w:r>
        <w:t>Correção de ortografia para o uso correto de abreviação numérica ('nº' em vez de 'no').</w:t>
      </w:r>
    </w:p>
    <w:p>
      <w:r>
        <w:rPr>
          <w:b/>
        </w:rPr>
        <w:t xml:space="preserve">Parágrafo 277: </w:t>
      </w:r>
      <w:r>
        <w:t>Correção na numeração das leis conforme padrão ('nº'), adição do ponto e vírgula para separar itens e inclusão da expressão 'além da' para melhor clareza e fluidez.</w:t>
      </w:r>
    </w:p>
    <w:p>
      <w:r>
        <w:rPr>
          <w:b/>
        </w:rPr>
        <w:t xml:space="preserve">Parágrafo 246: </w:t>
      </w:r>
      <w:r>
        <w:t>Adicionado o pronome reflexivo 'se' para clareza e correção gramatical.</w:t>
      </w:r>
    </w:p>
    <w:p>
      <w:r>
        <w:rPr>
          <w:b/>
        </w:rPr>
        <w:t xml:space="preserve">Parágrafo 286: </w:t>
      </w:r>
      <w:r>
        <w:t>Correção na abreviação 'n.º' conforme padrão da ABNT para a expressão 'número'.</w:t>
      </w:r>
    </w:p>
    <w:p>
      <w:r>
        <w:rPr>
          <w:b/>
        </w:rPr>
        <w:t xml:space="preserve">Parágrafo 298: </w:t>
      </w:r>
      <w:r>
        <w:t>Remoção da vírgula desnecessária após 'atividades', mantendo a clareza e a fluidez do texto.</w:t>
      </w:r>
    </w:p>
    <w:p>
      <w:r>
        <w:rPr>
          <w:b/>
        </w:rPr>
        <w:t xml:space="preserve">Parágrafo 279: </w:t>
      </w:r>
      <w:r>
        <w:t>Correção conforme normas da ABNT para abreviação de 'número', que deve ser utilizada como 'n.º'.</w:t>
      </w:r>
    </w:p>
    <w:p>
      <w:r>
        <w:rPr>
          <w:b/>
        </w:rPr>
        <w:t xml:space="preserve">Parágrafo 300: </w:t>
      </w:r>
      <w:r>
        <w:t>Correção no uso do símbolo de número (º) para 'nº', conforme o padrão ABNT. Não foram necessárias alterações adicionais.</w:t>
      </w:r>
    </w:p>
    <w:p>
      <w:r>
        <w:rPr>
          <w:b/>
        </w:rPr>
        <w:t xml:space="preserve">Parágrafo 284: </w:t>
      </w:r>
      <w:r>
        <w:t>Correção da ortografia ao alterar 'Lista' para 'lista', respeitando a forma como o item foi previamente apresentado, a fim de manter a consistência no texto.</w:t>
      </w:r>
    </w:p>
    <w:p>
      <w:r>
        <w:rPr>
          <w:b/>
        </w:rPr>
        <w:t xml:space="preserve">Parágrafo 308: </w:t>
      </w:r>
      <w:r>
        <w:t>Correção da forma correta de abreviação de 'número' em português, substituindo 'n°' por 'nº', conforme as normas da ABNT.</w:t>
      </w:r>
    </w:p>
    <w:p>
      <w:r>
        <w:rPr>
          <w:b/>
        </w:rPr>
        <w:t xml:space="preserve">Parágrafo 310: </w:t>
      </w:r>
      <w:r>
        <w:t>Correção da abreviação para 'n.º', conforme padrão ABNT.</w:t>
      </w:r>
    </w:p>
    <w:p>
      <w:r>
        <w:rPr>
          <w:b/>
        </w:rPr>
        <w:t xml:space="preserve">Parágrafo 311: </w:t>
      </w:r>
      <w:r>
        <w:t>Acrescentado 'Este documento' para introduzir melhor a oração, mantendo a clareza e coesão do texto.</w:t>
      </w:r>
    </w:p>
    <w:p>
      <w:r>
        <w:rPr>
          <w:b/>
        </w:rPr>
        <w:t xml:space="preserve">Parágrafo 318: </w:t>
      </w:r>
      <w:r>
        <w:t>Correção do uso da forma abreviada de 'número' segundo a norma ABNT, utilizando 'n.º' ao invés de 'nº'.</w:t>
      </w:r>
    </w:p>
    <w:p>
      <w:r>
        <w:rPr>
          <w:b/>
        </w:rPr>
        <w:t xml:space="preserve">Parágrafo 321: </w:t>
      </w:r>
      <w:r>
        <w:t>Ajustada a ordem das palavras para melhorar a clareza e a fluidez da frase.</w:t>
      </w:r>
    </w:p>
    <w:p>
      <w:r>
        <w:rPr>
          <w:b/>
        </w:rPr>
        <w:t xml:space="preserve">Parágrafo 296: </w:t>
      </w:r>
      <w:r>
        <w:t>Adequação ao formato padrão ABNT para referências normativas, utilizando 'n.º' para números de normas.</w:t>
      </w:r>
    </w:p>
    <w:p>
      <w:r>
        <w:rPr>
          <w:b/>
        </w:rPr>
        <w:t xml:space="preserve">Parágrafo 294: </w:t>
      </w:r>
      <w:r>
        <w:t>Correção na abreviação de 'número' conforme norma padrão ABNT, que recomenda o uso de ponto após 'n.º'.</w:t>
      </w:r>
    </w:p>
    <w:p>
      <w:r>
        <w:rPr>
          <w:b/>
        </w:rPr>
        <w:t xml:space="preserve">Parágrafo 249: </w:t>
      </w:r>
      <w:r>
        <w:t>Correção da preposição — 'compensação pela supressão' para concordar corretamente com o verbo 'compensar' no contexto técnico de gerenciamento ambiental.</w:t>
      </w:r>
    </w:p>
    <w:p>
      <w:r>
        <w:rPr>
          <w:b/>
        </w:rPr>
        <w:t xml:space="preserve">Parágrafo 309: </w:t>
      </w:r>
      <w:r>
        <w:t>Foi inserida a vírgula após o número da portaria e a data, conforme as normas de citação da ABNT, para separar os elementos de localização do documento.</w:t>
      </w:r>
    </w:p>
    <w:p>
      <w:r>
        <w:rPr>
          <w:b/>
        </w:rPr>
        <w:t xml:space="preserve">Parágrafo 292: </w:t>
      </w:r>
      <w:r>
        <w:t>Correção da abreviação para número conforme normas ABNT, utilizando 'n.º'.</w:t>
      </w:r>
    </w:p>
    <w:p>
      <w:r>
        <w:rPr>
          <w:b/>
        </w:rPr>
        <w:t xml:space="preserve">Parágrafo 327: </w:t>
      </w:r>
      <w:r>
        <w:t>Correção conforme o padrão da ABNT para a abreviação de 'número', que é 'n.º'.</w:t>
      </w:r>
    </w:p>
    <w:p>
      <w:r>
        <w:rPr>
          <w:b/>
        </w:rPr>
        <w:t xml:space="preserve">Parágrafo 332: </w:t>
      </w:r>
      <w:r>
        <w:t>Nenhuma alteração necessária.</w:t>
      </w:r>
    </w:p>
    <w:p>
      <w:r>
        <w:rPr>
          <w:b/>
        </w:rPr>
        <w:t xml:space="preserve">Parágrafo 333: </w:t>
      </w:r>
      <w:r>
        <w:t>Adicionada pontuação final para concluir a frase, conforme as normas gramaticais.</w:t>
      </w:r>
    </w:p>
    <w:p>
      <w:r>
        <w:rPr>
          <w:b/>
        </w:rPr>
        <w:t xml:space="preserve">Parágrafo 326: </w:t>
      </w:r>
      <w:r>
        <w:t>Correção na grafia do termo técnico 'corpos d'água' para seguir a nomenclatura correta.</w:t>
      </w:r>
    </w:p>
    <w:p>
      <w:r>
        <w:rPr>
          <w:b/>
        </w:rPr>
        <w:t xml:space="preserve">Parágrafo 338: </w:t>
      </w:r>
      <w:r>
        <w:t>Substituído 'fixa' por 'estabelece' para maior clareza e precisão técnica, mantendo o significado original.</w:t>
      </w:r>
    </w:p>
    <w:p>
      <w:r>
        <w:rPr>
          <w:b/>
        </w:rPr>
        <w:t xml:space="preserve">Parágrafo 314: </w:t>
      </w:r>
      <w:r>
        <w:t>Inserção de ponto final para finalizar a frase conforme as normas gramaticais.</w:t>
      </w:r>
    </w:p>
    <w:p>
      <w:r>
        <w:rPr>
          <w:b/>
        </w:rPr>
        <w:t xml:space="preserve">Parágrafo 348: </w:t>
      </w:r>
      <w:r>
        <w:t>Adicionada a correção de espaçamento após o hífen em 'II - não inertes' para melhorar a clareza e a formatação conforme normas padrão.</w:t>
      </w:r>
    </w:p>
    <w:p>
      <w:r>
        <w:rPr>
          <w:b/>
        </w:rPr>
        <w:t xml:space="preserve">Parágrafo 363: </w:t>
      </w:r>
      <w:r>
        <w:t>Substituído 'perigosas' por 'de risco' para padronizar a terminologia técnica, mantendo clareza e formalidade.</w:t>
      </w:r>
    </w:p>
    <w:p>
      <w:r>
        <w:rPr>
          <w:b/>
        </w:rPr>
        <w:t xml:space="preserve">Parágrafo 331: </w:t>
      </w:r>
      <w:r>
        <w:t>A Resolução CONAMA nº 436 é de 2011, portanto a inserção do ano é necessária para a identificação correta e conforme as normas de citação da ABNT.</w:t>
      </w:r>
    </w:p>
    <w:p>
      <w:r>
        <w:rPr>
          <w:b/>
        </w:rPr>
        <w:t xml:space="preserve">Parágrafo 334: </w:t>
      </w:r>
      <w:r>
        <w:t>Padronização da data de acordo com a ABNT, removendo o zero à esquerda no dia.</w:t>
      </w:r>
    </w:p>
    <w:p>
      <w:r>
        <w:rPr>
          <w:b/>
        </w:rPr>
        <w:t xml:space="preserve">Parágrafo 368: </w:t>
      </w:r>
      <w:r>
        <w:t>Correção da concordância verbal ('aprovando' ao invés de 'aprova') para manter a consistência na estrutura paralela da frase.</w:t>
      </w:r>
    </w:p>
    <w:p>
      <w:r>
        <w:rPr>
          <w:b/>
        </w:rPr>
        <w:t xml:space="preserve">Parágrafo 351: </w:t>
      </w:r>
      <w:r>
        <w:t>Para maior clareza e padronização, foi inserida a data completa da resolução, conforme práticas comuns em referências a documentos normativos segundo a ABNT.</w:t>
      </w:r>
    </w:p>
    <w:p>
      <w:r>
        <w:rPr>
          <w:b/>
        </w:rPr>
        <w:t xml:space="preserve">Parágrafo 359: </w:t>
      </w:r>
      <w:r>
        <w:t>Correção na formatação de abreviação de 'número' conforme normas da ABNT.</w:t>
      </w:r>
    </w:p>
    <w:p>
      <w:r>
        <w:rPr>
          <w:b/>
        </w:rPr>
        <w:t xml:space="preserve">Parágrafo 375: </w:t>
      </w:r>
      <w:r>
        <w:t>Correção da abreviação 'no' para 'nº', que é a forma correta de abreviar 'número' em português conforme normas da ABNT.</w:t>
      </w:r>
    </w:p>
    <w:p>
      <w:r>
        <w:rPr>
          <w:b/>
        </w:rPr>
        <w:t xml:space="preserve">Parágrafo 381: </w:t>
      </w:r>
      <w:r>
        <w:t>Ajuste no termo 'comunidades dos quilombos' para 'comunidades quilombolas', que é mais comumente usado e reconhecido para se referir a essas comunidades.</w:t>
      </w:r>
    </w:p>
    <w:p>
      <w:r>
        <w:rPr>
          <w:b/>
        </w:rPr>
        <w:t xml:space="preserve">Parágrafo 362: </w:t>
      </w:r>
      <w:r>
        <w:t>Adicionada a palavra 'os' antes de 'limites' para melhorar a clareza e a precisão sem alterar o significado original.</w:t>
      </w:r>
    </w:p>
    <w:p>
      <w:r>
        <w:rPr>
          <w:b/>
        </w:rPr>
        <w:t xml:space="preserve">Parágrafo 384: </w:t>
      </w:r>
      <w:r>
        <w:t>Substituição do hífen por um travessão conforme a norma ABNT para separar o nome completo da sigla.</w:t>
      </w:r>
    </w:p>
    <w:p>
      <w:r>
        <w:rPr>
          <w:b/>
        </w:rPr>
        <w:t xml:space="preserve">Parágrafo 389: </w:t>
      </w:r>
      <w:r>
        <w:t>Remoção do 'de' para evitar redundância e melhorar a clareza.</w:t>
      </w:r>
    </w:p>
    <w:p>
      <w:r>
        <w:rPr>
          <w:b/>
        </w:rPr>
        <w:t xml:space="preserve">Parágrafo 373: </w:t>
      </w:r>
      <w:r>
        <w:t>Ajuste na formatação do número ordinal conforme norma ABNT (utilização do ponto após 'n.º').</w:t>
      </w:r>
    </w:p>
    <w:p>
      <w:r>
        <w:rPr>
          <w:b/>
        </w:rPr>
        <w:t xml:space="preserve">Parágrafo 388: </w:t>
      </w:r>
      <w:r>
        <w:t>Correção da estrutura frasal para clareza e coesão: adição do artigo definido 'os' antes de 'procedimentos' e remoção da vírgula antes da preposição 'de', que estava sem complemento, para melhorar a fluidez do texto.</w:t>
      </w:r>
    </w:p>
    <w:p>
      <w:r>
        <w:rPr>
          <w:b/>
        </w:rPr>
        <w:t xml:space="preserve">Parágrafo 387: </w:t>
      </w:r>
      <w:r>
        <w:t>A abreviatura de 'número' deve ser realizada corretamente como 'n.º' conforme a norma da ABNT NBR 6023.</w:t>
      </w:r>
    </w:p>
    <w:p>
      <w:r>
        <w:rPr>
          <w:b/>
        </w:rPr>
        <w:t xml:space="preserve">Parágrafo 390: </w:t>
      </w:r>
      <w:r>
        <w:t>Correção da grafia de acordo com a norma da ABNT, colocando o hífen em 'Decreto-Lei'.</w:t>
      </w:r>
    </w:p>
    <w:p>
      <w:r>
        <w:rPr>
          <w:b/>
        </w:rPr>
        <w:t xml:space="preserve">Parágrafo 383: </w:t>
      </w:r>
      <w:r>
        <w:t>Substituí 'disciplinam' por 'orientar' para melhorar a clareza e precisão sem alterar o estilo de escrita do autor.</w:t>
      </w:r>
    </w:p>
    <w:p>
      <w:r>
        <w:rPr>
          <w:b/>
        </w:rPr>
        <w:t xml:space="preserve">Parágrafo 427: </w:t>
      </w:r>
      <w:r>
        <w:t>Correção da abreviação 'n°' para 'nº', conforme o padrão de numeração ordinal em normas jurídicas. Capitalização do nome próprio 'Vargem'.</w:t>
      </w:r>
    </w:p>
    <w:p>
      <w:r>
        <w:rPr>
          <w:b/>
        </w:rPr>
        <w:t xml:space="preserve">Parágrafo 398: </w:t>
      </w:r>
      <w:r>
        <w:t>Correção da data para '2000' e do termo 'providencias' para 'providências' com acento correto.</w:t>
      </w:r>
    </w:p>
    <w:p>
      <w:r>
        <w:rPr>
          <w:b/>
        </w:rPr>
        <w:t xml:space="preserve">Parágrafo 369: </w:t>
      </w:r>
      <w:r>
        <w:t>Acrescentei a preposição 'em' antes de 'Medicina do Trabalho' para manter a consistência com a expressão 'Engenharia de Segurança'.</w:t>
      </w:r>
    </w:p>
    <w:p>
      <w:r>
        <w:rPr>
          <w:b/>
        </w:rPr>
        <w:t xml:space="preserve">Parágrafo 433: </w:t>
      </w:r>
      <w:r>
        <w:t>Correção na grafia do símbolo de número ('nº' em vez de 'n°') de acordo com as normas de formatação.</w:t>
      </w:r>
    </w:p>
    <w:p>
      <w:r>
        <w:rPr>
          <w:b/>
        </w:rPr>
        <w:t xml:space="preserve">Parágrafo 439: </w:t>
      </w:r>
      <w:r>
        <w:t>Correção da abreviação para 'n.º', conforme o uso convencional em normativas e documentos oficiais, alinhado às normas da ABNT.</w:t>
      </w:r>
    </w:p>
    <w:p>
      <w:r>
        <w:rPr>
          <w:b/>
        </w:rPr>
        <w:t xml:space="preserve">Parágrafo 419: </w:t>
      </w:r>
      <w:r>
        <w:t>Padronização das maiúsculas conforme convenções para títulos de leis e datas no formato Mês/Ano conforme ABNT.</w:t>
      </w:r>
    </w:p>
    <w:p>
      <w:r>
        <w:rPr>
          <w:b/>
        </w:rPr>
        <w:t xml:space="preserve">Parágrafo 438: </w:t>
      </w:r>
      <w:r>
        <w:t>Incluída a norma de pontuação correta para 'n.º' conforme padrão mais usual em documentos formais.</w:t>
      </w:r>
    </w:p>
    <w:p>
      <w:r>
        <w:rPr>
          <w:b/>
        </w:rPr>
        <w:t xml:space="preserve">Parágrafo 442: </w:t>
      </w:r>
      <w:r>
        <w:t>Remoção da vírgula após 'de Helipontos' para assegurar a consistência na listagem dos itens.</w:t>
      </w:r>
    </w:p>
    <w:p>
      <w:r>
        <w:rPr>
          <w:b/>
        </w:rPr>
        <w:t xml:space="preserve">Parágrafo 437: </w:t>
      </w:r>
      <w:r>
        <w:t>Correção na abreviação de 'número', que segundo os requisitos da ABNT deve ser escrita como 'n.º'.</w:t>
      </w:r>
    </w:p>
    <w:p>
      <w:r>
        <w:rPr>
          <w:b/>
        </w:rPr>
        <w:t xml:space="preserve">Parágrafo 455: </w:t>
      </w:r>
      <w:r>
        <w:t>Substituição do verbo 'fixa' por 'estabelece', que é mais comumente usado nesse contexto técnico, mantendo clareza e formalidade.</w:t>
      </w:r>
    </w:p>
    <w:p>
      <w:r>
        <w:rPr>
          <w:b/>
        </w:rPr>
        <w:t xml:space="preserve">Parágrafo 391: </w:t>
      </w:r>
      <w:r>
        <w:t>Ajuste para a voz passiva pronominal, que é mais comumente utilizada em textos formais e estabelece uma estrutura que foca no objeto da ação.</w:t>
      </w:r>
    </w:p>
    <w:p>
      <w:r>
        <w:rPr>
          <w:b/>
        </w:rPr>
        <w:t xml:space="preserve">Parágrafo 446: </w:t>
      </w:r>
      <w:r>
        <w:t>Ajuste para esclarecer 'tipo concha e bola', que parece ser uma descrição dos tipos de engates, melhorando a clareza.</w:t>
      </w:r>
    </w:p>
    <w:p>
      <w:r>
        <w:rPr>
          <w:b/>
        </w:rPr>
        <w:t xml:space="preserve">Parágrafo 445: </w:t>
      </w:r>
      <w:r>
        <w:t>Substituição de 'das' por 'para as' para melhorar a clareza e a precisão do texto, mantendo a coerência com o objetivo técnico de especificar condições.</w:t>
      </w:r>
    </w:p>
    <w:p>
      <w:r>
        <w:rPr>
          <w:b/>
        </w:rPr>
        <w:t xml:space="preserve">Parágrafo 453: </w:t>
      </w:r>
      <w:r>
        <w:t>Ajustado o verbo para ‘estabelece’, mais apropriado ao contexto normativo, adicionei a vírgula para melhor clareza entre elementos de mesma função e corrigi o plural de ‘poço’ e ‘trincheira’ para manter a consistência na enumeração.</w:t>
      </w:r>
    </w:p>
    <w:p>
      <w:r>
        <w:rPr>
          <w:b/>
        </w:rPr>
        <w:t xml:space="preserve">Parágrafo 454: </w:t>
      </w:r>
      <w:r>
        <w:t>Correção dos termos técnicos 'classe b' para 'classe B' e 'dialétricos' para 'dielétricos', garantindo a padronização de termos técnicos segundo a norma ABNT.</w:t>
      </w:r>
    </w:p>
    <w:p>
      <w:r>
        <w:rPr>
          <w:b/>
        </w:rPr>
        <w:t xml:space="preserve">Parágrafo 444: </w:t>
      </w:r>
      <w:r>
        <w:t>Removi a vírgula após 'ferrovias' para melhorar a fluidez e compreensão do texto.</w:t>
      </w:r>
    </w:p>
    <w:p>
      <w:r>
        <w:rPr>
          <w:b/>
        </w:rPr>
        <w:t xml:space="preserve">Parágrafo 456: </w:t>
      </w:r>
      <w:r>
        <w:t>Correção do uso da preposição ('a' em vez de 'com') e ajuste de concordância ('concessionárias' em vez de 'concessionários').</w:t>
      </w:r>
    </w:p>
    <w:p>
      <w:r>
        <w:rPr>
          <w:b/>
        </w:rPr>
        <w:t xml:space="preserve">Parágrafo 461: </w:t>
      </w:r>
      <w:r>
        <w:t>Inclusão do artigo definido 'a' antes de 'outorga' para maior precisão. Introdução do termo 'nº' nas referências às leis e decreto, conforme padrão ABNT. Alteração da estrutura de frases para assegurar melhor coerência e clareza.</w:t>
      </w:r>
    </w:p>
    <w:p>
      <w:r>
        <w:rPr>
          <w:b/>
        </w:rPr>
        <w:t xml:space="preserve">Parágrafo 470: </w:t>
      </w:r>
      <w:r>
        <w:t>Correção do parêntese após 'ANEEL' ('*ANEEL)' para '(ANEEL)').</w:t>
      </w:r>
    </w:p>
    <w:p>
      <w:r>
        <w:rPr>
          <w:b/>
        </w:rPr>
        <w:t xml:space="preserve">Parágrafo 476: </w:t>
      </w:r>
      <w:r>
        <w:t>Correção da grafia do símbolo de número, de 'n°' para 'nº', conforme norma da ABNT.</w:t>
      </w:r>
    </w:p>
    <w:p>
      <w:r>
        <w:rPr>
          <w:b/>
        </w:rPr>
        <w:t xml:space="preserve">Parágrafo 460: </w:t>
      </w:r>
      <w:r>
        <w:t>Correção quanto à forma correta de citar leis conforme a ABNT, usando 'n.º' para número e o formato completo da data da lei, além de melhorar a clareza juntando as orações em uma só frase.</w:t>
      </w:r>
    </w:p>
    <w:p>
      <w:r>
        <w:rPr>
          <w:b/>
        </w:rPr>
        <w:t xml:space="preserve">Parágrafo 465: </w:t>
      </w:r>
      <w:r>
        <w:t>Unificação das duas frases para melhorar o fluxo do texto e eliminar a fragmentação, mantendo o estilo conciso do parágrafo.</w:t>
      </w:r>
    </w:p>
    <w:p>
      <w:r>
        <w:rPr>
          <w:b/>
        </w:rPr>
        <w:t xml:space="preserve">Parágrafo 485: </w:t>
      </w:r>
      <w:r>
        <w:t>Remoção do espaço extra entre o hífen e o número na norma para atender à formatação correta de normas ABNT.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482: </w:t>
      </w:r>
      <w:r>
        <w:t>Correção na representação do símbolo de número conforme as normas da ABNT, utilizando 'nº' em vez de 'n°'.</w:t>
      </w:r>
    </w:p>
    <w:p>
      <w:r>
        <w:rPr>
          <w:b/>
        </w:rPr>
        <w:t xml:space="preserve">Parágrafo 472: </w:t>
      </w:r>
      <w:r>
        <w:t>Correção do formato da data para 'nº 2.335/1997', conforme padrão ABNT.</w:t>
      </w:r>
    </w:p>
    <w:p>
      <w:r>
        <w:rPr>
          <w:b/>
        </w:rPr>
        <w:t xml:space="preserve">Parágrafo 480: </w:t>
      </w:r>
      <w:r>
        <w:t>Ajustei a abreviação do número ('n.º') conforme o padrão de formatação da ABNT.</w:t>
      </w:r>
    </w:p>
    <w:p>
      <w:r>
        <w:rPr>
          <w:b/>
        </w:rPr>
        <w:t xml:space="preserve">Parágrafo 486: </w:t>
      </w:r>
      <w:r>
        <w:t>Uso do verbo 'estabelece' para maior clareza e precisão no contexto de definição de diretrizes.</w:t>
      </w:r>
    </w:p>
    <w:p>
      <w:r>
        <w:rPr>
          <w:b/>
        </w:rPr>
        <w:t xml:space="preserve">Parágrafo 459: </w:t>
      </w:r>
      <w:r>
        <w:t>Ajuste de concordância nominal para pluralizar 'levantamento' de acordo com o contexto genérico descrito.</w:t>
      </w:r>
    </w:p>
    <w:p>
      <w:r>
        <w:rPr>
          <w:b/>
        </w:rPr>
        <w:t xml:space="preserve">Parágrafo 475: </w:t>
      </w:r>
      <w:r>
        <w:t>Adicionada a preposição 'das' antes de 'Centrais Elétricas Brasileiras' para correção gramatical e concordância.</w:t>
      </w:r>
    </w:p>
    <w:p>
      <w:r>
        <w:rPr>
          <w:b/>
        </w:rPr>
        <w:t xml:space="preserve">Parágrafo 478: </w:t>
      </w:r>
      <w:r>
        <w:t>Correção da abreviação 'nº' de acordo com o padrão correto em português para a indicação de número.</w:t>
      </w:r>
    </w:p>
    <w:p>
      <w:r>
        <w:rPr>
          <w:b/>
        </w:rPr>
        <w:t xml:space="preserve">Parágrafo 484: </w:t>
      </w:r>
      <w:r>
        <w:t>Removidos elementos desnecessários que criavam ambiguidade ('cujas finalidades, para') e uso de verbo mais adequado ('visando') para melhorar a clareza e coesão do texto.</w:t>
      </w:r>
    </w:p>
    <w:p>
      <w:r>
        <w:rPr>
          <w:b/>
        </w:rPr>
        <w:t xml:space="preserve">Parágrafo 501: </w:t>
      </w:r>
      <w:r>
        <w:t>Corrigida a ortografia do termo 'patrões' para 'padrões'.</w:t>
      </w:r>
    </w:p>
    <w:p>
      <w:r>
        <w:rPr>
          <w:b/>
        </w:rPr>
        <w:t xml:space="preserve">Parágrafo 488: </w:t>
      </w:r>
      <w:r>
        <w:t>Ajuste dos conectores para melhor clareza e estruturação das orações, dividindo o texto em partes mais claras com ponto e vírgula para separar itens relacionados.</w:t>
      </w:r>
    </w:p>
    <w:p>
      <w:r>
        <w:rPr>
          <w:b/>
        </w:rPr>
        <w:t xml:space="preserve">Parágrafo 510: </w:t>
      </w:r>
      <w:r>
        <w:t>Correção da ortografia de '2º' para uso do símbolo correto de ordinal masculino.</w:t>
      </w:r>
    </w:p>
    <w:p>
      <w:r>
        <w:rPr>
          <w:b/>
        </w:rPr>
        <w:t xml:space="preserve">Parágrafo 511: </w:t>
      </w:r>
      <w:r>
        <w:t>A correção é feita na abreviação de 'número'. A forma correta de abreviar 'número' em português, de acordo com a ABNT, é 'n.º'.</w:t>
      </w:r>
    </w:p>
    <w:p>
      <w:r>
        <w:rPr>
          <w:b/>
        </w:rPr>
        <w:t xml:space="preserve">Parágrafo 495: </w:t>
      </w:r>
      <w:r>
        <w:t>Correção do símbolo de ordinal; o correto é 'nº' em conformidade com a norma padrão da ABNT.</w:t>
      </w:r>
    </w:p>
    <w:p>
      <w:r>
        <w:rPr>
          <w:b/>
        </w:rPr>
        <w:t xml:space="preserve">Parágrafo 503: </w:t>
      </w:r>
      <w:r>
        <w:t>Ajuste na expressão 'e de' para 'e autorizações para', visando melhorar a clareza e a paralelismo entre as expressões.</w:t>
      </w:r>
    </w:p>
    <w:p>
      <w:r>
        <w:rPr>
          <w:b/>
        </w:rPr>
        <w:t xml:space="preserve">Parágrafo 507: </w:t>
      </w:r>
      <w:r>
        <w:t>Remoção da vírgula entre 'desastres' e 'residentes' para melhorar a fluidez e correção da maiúscula inicial em 'municípios' para minúscula, conforme recomendado em textos técnicos formais.</w:t>
      </w:r>
    </w:p>
    <w:p>
      <w:r>
        <w:rPr>
          <w:b/>
        </w:rPr>
        <w:t xml:space="preserve">Parágrafo 513: </w:t>
      </w:r>
      <w:r>
        <w:t>Correção da grafia incorreta de 'ISSO' para 'ISO' e ajuste da numeração conforme o padrão ABNT.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516: </w:t>
      </w:r>
      <w:r>
        <w:t>Colocação de aspas simples em 'linhas' e 'LT' para destacar os termos conforme padrão técnico.</w:t>
      </w:r>
    </w:p>
    <w:p>
      <w:r>
        <w:rPr>
          <w:b/>
        </w:rPr>
        <w:t xml:space="preserve">Parágrafo 526: </w:t>
      </w:r>
      <w:r>
        <w:t>Correção da forma abreviada de 'número' para 'nº', conforme padrão de abreviaturas da língua portuguesa.</w:t>
      </w:r>
    </w:p>
    <w:p>
      <w:r>
        <w:rPr>
          <w:b/>
        </w:rPr>
        <w:t xml:space="preserve">Parágrafo 524: </w:t>
      </w:r>
      <w:r>
        <w:t>Correção da ortografia no símbolo do ordinal ('nº' em vez de 'n°'), conforme a norma padrão em português.</w:t>
      </w:r>
    </w:p>
    <w:p>
      <w:r>
        <w:rPr>
          <w:b/>
        </w:rPr>
        <w:t xml:space="preserve">Parágrafo 519: </w:t>
      </w:r>
      <w:r>
        <w:t>Correção na grafia do símbolo º ('o' para 'º') para indicar adequadamente o parágrafo (§ 8º) conforme convenção normativa.</w:t>
      </w:r>
    </w:p>
    <w:p>
      <w:r>
        <w:rPr>
          <w:b/>
        </w:rPr>
        <w:t xml:space="preserve">Parágrafo 514: </w:t>
      </w:r>
      <w:r>
        <w:t>Correção do uso do artigo definido para a expressão 'sistema de gestão ambiental', que é o termo correto utilizado nas normas técnicas.</w:t>
      </w:r>
    </w:p>
    <w:p>
      <w:r>
        <w:rPr>
          <w:b/>
        </w:rPr>
        <w:t xml:space="preserve">Parágrafo 525: </w:t>
      </w:r>
      <w:r>
        <w:t>O termo 'prestação de sua forma contínua e regular' foi ajustado para 'prestação de serviços de forma contínua e regular' para melhorar a clareza e a leitura do texto.</w:t>
      </w:r>
    </w:p>
    <w:p>
      <w:r>
        <w:rPr>
          <w:b/>
        </w:rPr>
        <w:t xml:space="preserve">Parágrafo 522: </w:t>
      </w:r>
      <w:r>
        <w:t>Substituição de 'Fixa' por 'Estabelece' para maior clareza e formalidade, correção de 'relativamente às ações de sismos' para 'em relação às ações de sismos' para melhor clareza, ajuste de 'estas ações' para 'dessas ações', e de 'quaisquer que sejam sua classe e destino' para 'independentemente de sua classe e destino' para precisão e concisão.</w:t>
      </w:r>
    </w:p>
    <w:p>
      <w:r>
        <w:rPr>
          <w:b/>
        </w:rPr>
        <w:t xml:space="preserve">Parágrafo 523: </w:t>
      </w:r>
      <w:r>
        <w:t>Adicionada a conjunção 'os' antes de 'níveis de referência' para melhorar a clareza e garantir a concordância com 'metodologia'.</w:t>
      </w:r>
    </w:p>
    <w:p>
      <w:r>
        <w:rPr>
          <w:b/>
        </w:rPr>
        <w:t xml:space="preserve">Parágrafo 535: </w:t>
      </w:r>
      <w:r>
        <w:t>Padronização do formato de data de acordo com as normas da ABNT (486/2012).</w:t>
      </w:r>
    </w:p>
    <w:p>
      <w:r>
        <w:rPr>
          <w:b/>
        </w:rPr>
        <w:t xml:space="preserve">Parágrafo 528: </w:t>
      </w:r>
      <w:r>
        <w:t>Correção do uso de abreviações conforme convenções de escrita formal. Usa-se 'n.º' para indicar 'número' em documentos técnicos.</w:t>
      </w:r>
    </w:p>
    <w:p>
      <w:r>
        <w:rPr>
          <w:b/>
        </w:rPr>
        <w:t xml:space="preserve">Parágrafo 540: </w:t>
      </w:r>
      <w:r>
        <w:t>Corrigi a posição do hífen do artigo 'art. 3º-A' na Lei 10.848/04, de acordo com a formulação correta de artigos de lei.</w:t>
      </w:r>
    </w:p>
    <w:p>
      <w:r>
        <w:rPr>
          <w:b/>
        </w:rPr>
        <w:t xml:space="preserve">Parágrafo 541: </w:t>
      </w:r>
      <w:r>
        <w:t>Substituição de 'Fixa' por 'Estabelece' para maior clareza e formalidade. Alteração de 'para' por 'em' para indicar melhor o uso dos cabos nas linhas elétricas.</w:t>
      </w:r>
    </w:p>
    <w:p>
      <w:r>
        <w:rPr>
          <w:b/>
        </w:rPr>
        <w:t xml:space="preserve">Parágrafo 538: </w:t>
      </w:r>
      <w:r>
        <w:t>Removido 'sobre' para ajustes na clareza e precisão conforme a frase original não exigia esta preposição.</w:t>
      </w:r>
    </w:p>
    <w:p>
      <w:r>
        <w:rPr>
          <w:b/>
        </w:rPr>
        <w:t xml:space="preserve">Parágrafo 545: </w:t>
      </w:r>
      <w:r>
        <w:t>Adicionei 'nº' conforme padrão para indicar número de decretos e padronizei a data do decreto conforme ABNT, utilizando 'número/ano'.</w:t>
      </w:r>
    </w:p>
    <w:p>
      <w:r>
        <w:rPr>
          <w:b/>
        </w:rPr>
        <w:t xml:space="preserve">Parágrafo 549: </w:t>
      </w:r>
      <w:r>
        <w:t>Corrigido o acrônimo de 'Operador Nacional do Sistema Elétrico' para 'ONS', que é a sigla correta. Adicionada pontuação adequada para separar 'Revisão'.</w:t>
      </w:r>
    </w:p>
    <w:p>
      <w:r>
        <w:rPr>
          <w:b/>
        </w:rPr>
        <w:t xml:space="preserve">Parágrafo 536: </w:t>
      </w:r>
      <w:r>
        <w:t>Correção para a abreviação correta de 'número' em documentos oficiais e normativos, conforme padrão da ABNT.</w:t>
      </w:r>
    </w:p>
    <w:p>
      <w:r>
        <w:rPr>
          <w:b/>
        </w:rPr>
        <w:t xml:space="preserve">Parágrafo 551: </w:t>
      </w:r>
      <w:r>
        <w:t>Adição de 'e' para conectar as partes da oração e substituição do traço por parênteses para a sigla, conforme a ABNT.</w:t>
      </w:r>
    </w:p>
    <w:p>
      <w:r>
        <w:rPr>
          <w:b/>
        </w:rPr>
        <w:t xml:space="preserve">Parágrafo 562: </w:t>
      </w:r>
      <w:r>
        <w:t>Reordenação das palavras para maior clareza, mantendo o foco na padronização.</w:t>
      </w:r>
    </w:p>
    <w:p>
      <w:r>
        <w:rPr>
          <w:b/>
        </w:rPr>
        <w:t xml:space="preserve">Parágrafo 565: </w:t>
      </w:r>
      <w:r>
        <w:t>Adicionado o símbolo 'nº' antes do número da resolução para conformidade com a norma ABNT de referências normativas.</w:t>
      </w:r>
    </w:p>
    <w:p>
      <w:r>
        <w:rPr>
          <w:b/>
        </w:rPr>
        <w:t xml:space="preserve">Parágrafo 561: </w:t>
      </w:r>
      <w:r>
        <w:t>Padronização conforme ABNT para menção de datas e decretos, utilizando 'nº' e substituindo '/04' por '/2004'.</w:t>
      </w:r>
    </w:p>
    <w:p>
      <w:r>
        <w:rPr>
          <w:b/>
        </w:rPr>
        <w:t xml:space="preserve">Parágrafo 578: </w:t>
      </w:r>
      <w:r>
        <w:t>Inserção da palavra 'tipos' para melhorar a clareza e precisão sem alterar o sentido original.</w:t>
      </w:r>
    </w:p>
    <w:p>
      <w:r>
        <w:rPr>
          <w:b/>
        </w:rPr>
        <w:t xml:space="preserve">Parágrafo 573: </w:t>
      </w:r>
      <w:r>
        <w:t>Substituição da palavra 'cupilhas' por 'cavilhas', que é o termo correto e mais comum em contexto técnico.</w:t>
      </w:r>
    </w:p>
    <w:p>
      <w:r>
        <w:rPr>
          <w:b/>
        </w:rPr>
        <w:t xml:space="preserve">Parágrafo 579: </w:t>
      </w:r>
      <w:r>
        <w:t>Acrescentado 'tensão' para completar o termo 'alta tensão', comum em contextos técnicos referentes a subestações.</w:t>
      </w:r>
    </w:p>
    <w:p>
      <w:r>
        <w:rPr>
          <w:b/>
        </w:rPr>
        <w:t xml:space="preserve">Parágrafo 583: </w:t>
      </w:r>
      <w:r>
        <w:t>Correção de ortografia na palavra 'especifica', que estava sem acento ('Específica' para 'Especifica') para concordar com a norma culta da língua portuguesa.</w:t>
      </w:r>
    </w:p>
    <w:p>
      <w:r>
        <w:rPr>
          <w:b/>
        </w:rPr>
        <w:t xml:space="preserve">Parágrafo 566: </w:t>
      </w:r>
      <w:r>
        <w:t>Correção de concordância verbal: 'aplicável' para 'aplicáveis', já que se refere a 'termos' no plural.</w:t>
      </w:r>
    </w:p>
    <w:p>
      <w:r>
        <w:rPr>
          <w:b/>
        </w:rPr>
        <w:t xml:space="preserve">Parágrafo 255: </w:t>
      </w:r>
      <w:r>
        <w:t>Correção de formatação conforme a norma ABNT NBR 6023:2018, que estabelece o uso de 'n.º' para a abreviatura de 'número'.</w:t>
      </w:r>
    </w:p>
    <w:p>
      <w:r>
        <w:rPr>
          <w:b/>
        </w:rPr>
        <w:t xml:space="preserve">Parágrafo 527: </w:t>
      </w:r>
      <w:r>
        <w:t>Correção na concordância dos termos 'Contratos de Uso de Sistemas *de* Transmissão' e 'Contratos de Conexão ao Sistema de Transmissão', além de ajustar a concordância de 'vinculados' para se referir aos contratos.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