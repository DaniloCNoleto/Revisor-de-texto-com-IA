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9: </w:t>
      </w:r>
      <w:r>
        <w:t>Correção da crase em 'à mobilidade urbana' e concordância em 'subestimada'. Correção de concordância em 'garantir'.</w:t>
      </w:r>
    </w:p>
    <w:p>
      <w:r>
        <w:rPr>
          <w:b/>
        </w:rPr>
        <w:t xml:space="preserve">Parágrafo 2: </w:t>
      </w:r>
      <w:r>
        <w:t>Correção de concordância nominal ('demandas', 'impacto ambiental'), verbal ('foram identificadas'), ortográfica ('tráfego', 'vários', 'alguns'), e ajuste de concordância com artigo definido ('este relatório'). Melhorias no paralelismo e consistência verbal ('discutir possíveis soluções mitigadoras').</w:t>
      </w:r>
    </w:p>
    <w:p>
      <w:r>
        <w:rPr>
          <w:b/>
        </w:rPr>
        <w:t xml:space="preserve">Parágrafo 3: </w:t>
      </w:r>
      <w:r>
        <w:t>Correção da concordância gramatical ('crescentes aumentos', 'idealizada'), ajuste de preposição ('à pressão'), correção de concordância nominal e verbal ('árvores removidas', 'foi cerca'), ajuste de pontuação para maior clareza e precisão.</w:t>
      </w:r>
    </w:p>
    <w:p>
      <w:r>
        <w:rPr>
          <w:b/>
        </w:rPr>
        <w:t xml:space="preserve">Parágrafo 7: </w:t>
      </w:r>
      <w:r>
        <w:t>Correção de concordância verbal em 'existem algumas ideias'. Ajuste para concordância do particípio 'ocorrida' com 'supressão florestal'. Inclusão do artigo definido 'a' antes de 'instalação'. Correção da concordância verbal em 'foram tomadas providências' e ajuste de clareza com uso do presente do indicativo em 'há informações claras'. Inclusão dos artigos definidos 'a' e 'o' antes de 'fiscalização' e 'acompanhamento'.</w:t>
      </w:r>
    </w:p>
    <w:p>
      <w:r>
        <w:rPr>
          <w:b/>
        </w:rPr>
        <w:t xml:space="preserve">Parágrafo 5: </w:t>
      </w:r>
      <w:r>
        <w:t>❌ Original: "Além dos problemas de ruído, os habitantes reclamaram bastante das poeiras em suas residências, que aumentou significativamente desde o começo das intervenções. Em relação aos animais silvestres, houve muitos registros de atropelamento, principalmente durante o período chuvoso onde a visibilidade fica prejudicado, agravando acidentes. Não obstante, foi notado presença de resíduos de obras descartado irregularmente, afetando corpos hídricos próximos. Além disso, existe também a questão do descarte inadequada de óleo e combustíveis utilizado pelas máquinas, que não foi mencionado nos primeiros relatórios. E por fim, a falta de sinalização foi outro fator que contribuiu negativamente para segurança local e gerou mais incidentes de trânsito."</w:t>
        <w:br/>
        <w:br/>
        <w:t>✅ Corrigido: "Além dos problemas de ruído, os habitantes reclamaram bastante das poeiras em suas residências, que aumentaram significativamente desde o começo das intervenções. Em relação aos animais silvestres, houve muitos registros de atropelamento, principalmente durante o período chuvoso em que a visibilidade fica prejudicada, agravando acidentes. Não obstante, foi notada a presença de resíduos de obras descartados irregularmente, afetando corpos hídricos próximos. Além disso, existe também a questão do descarte inadequado de óleo e combustíveis utilizados pelas máquinas, que não foi mencionada nos primeiros relatórios. E, por fim, a falta de sinalização foi outro fator que contribuiu negativamente para a segurança local e gerou mais incidentes de trânsito."</w:t>
        <w:br/>
        <w:br/>
        <w:t xml:space="preserve">📜 Comentário: </w:t>
        <w:br/>
        <w:t>- Correção de concordância nominal e verbal: "poeiras... que aumentaram", "visibilidade fica prejudicada", "presença de resíduos... descartados", "descarte inadequado", "óleo e combustíveis utilizados".</w:t>
        <w:br/>
        <w:t>- Substituição de "onde" por "em que" para referir-se ao período, de acordo com a norma culta.</w:t>
        <w:br/>
        <w:t xml:space="preserve">- A inclusão de uma vírgula antes de "por fim" para melhorar a fluidez. </w:t>
        <w:br/>
        <w:t>- Adição de "a" em "para a segurança local" para indicar a preposição necessária.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