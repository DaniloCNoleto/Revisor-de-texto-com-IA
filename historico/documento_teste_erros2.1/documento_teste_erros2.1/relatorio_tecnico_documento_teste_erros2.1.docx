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1. Revisão Textual Técnica</w:t>
      </w:r>
    </w:p>
    <w:p>
      <w:r>
        <w:rPr>
          <w:b/>
        </w:rPr>
        <w:t xml:space="preserve">Parágrafo 2: </w:t>
      </w:r>
      <w:r>
        <w:t>Correção de ortografia (‘é’, ‘texto’, ‘vários’, ‘erros’, ‘gramática’, ‘está’, ‘básica’), inclusão de pontuação adequada (uso de ponto e vírgula para separar orações coordenadas), e ajuste da concordância verbal (‘estar’ para ‘está’).</w:t>
      </w:r>
    </w:p>
    <w:p>
      <w:r>
        <w:rPr>
          <w:b/>
        </w:rPr>
        <w:t xml:space="preserve">Parágrafo 1: </w:t>
      </w:r>
      <w:r>
        <w:t>Correção de concordância nominal ('a casa'), concordância verbal ('foi pintada'), substituição de abreviação e forma incorreta ('mto' para 'muito'), e substituição de 'q' por 'que'. Além disso, acentuada a palavra 'não'.</w:t>
      </w:r>
    </w:p>
    <w:p>
      <w:r>
        <w:rPr>
          <w:b/>
        </w:rPr>
        <w:t xml:space="preserve">Parágrafo 8: </w:t>
      </w:r>
      <w:r>
        <w:t>Correção de concordância verbal e nominal ('observada', 'mortos'), acentuação gráfica ('região', 'após') e ajuste para plural no substantivo 'mortos'.</w:t>
      </w:r>
    </w:p>
    <w:p>
      <w:r>
        <w:rPr>
          <w:b/>
        </w:rPr>
        <w:t xml:space="preserve">Parágrafo 3: </w:t>
      </w:r>
      <w:r>
        <w:t>Correção da pontuação com a adição de vírgula e da ortografia do adjetivo 'sério' para 'sérios' em concordância com o substantivo plural 'problemas'.</w:t>
      </w:r>
    </w:p>
    <w:p>
      <w:r>
        <w:rPr>
          <w:b/>
        </w:rPr>
        <w:t xml:space="preserve">Parágrafo 7: </w:t>
      </w:r>
      <w:r>
        <w:t>Correção ortográfica ('possível', 'relatório', 'revisar') e ajuste de conjunção ('mas' em vez de 'mais') para coerência.</w:t>
      </w:r>
    </w:p>
    <w:p>
      <w:r>
        <w:rPr>
          <w:b/>
        </w:rPr>
        <w:t xml:space="preserve">Parágrafo 6: </w:t>
      </w:r>
      <w:r>
        <w:t>Correção de ortografia (‘é’, ‘texto’, ‘vários’, ‘erros’, ‘gramática’, ‘está’, ‘básica’), uso de pontuação adequada (inclusão de ponto e vírgula) e ajuste de concordância verbal (‘está').</w:t>
      </w:r>
    </w:p>
    <w:p>
      <w:r>
        <w:rPr>
          <w:b/>
        </w:rPr>
        <w:t xml:space="preserve">Parágrafo 9: </w:t>
      </w:r>
      <w:r>
        <w:t>Correção da conjunção ('mais' para 'mas'), inclusão de vírgula após a primeira oração, e correção da ortografia ('esperansa' para 'esperança').</w:t>
      </w:r>
    </w:p>
    <w:p>
      <w:r>
        <w:rPr>
          <w:b/>
        </w:rPr>
        <w:t xml:space="preserve">Parágrafo 10: </w:t>
      </w:r>
      <w:r>
        <w:t>Adicionada vírgula para separar as orações e correção de plural e acentuação em 'sérios'.</w:t>
      </w:r>
    </w:p>
    <w:p>
      <w:r>
        <w:rPr>
          <w:b/>
        </w:rPr>
        <w:t xml:space="preserve">Parágrafo 12: </w:t>
      </w:r>
      <w:r>
        <w:t>Correção de ortografia (‘esperança’), uso correto da conjunção adversativa (‘mas’ em vez de ‘mais’) e adição de vírgula para melhorar a clareza.</w:t>
      </w:r>
    </w:p>
    <w:p>
      <w:r>
        <w:rPr>
          <w:b/>
        </w:rPr>
        <w:t xml:space="preserve">Parágrafo 4: </w:t>
      </w:r>
      <w:r>
        <w:t>Correção de ortografia (‘esperansa’ para ‘esperança’) e uso correto da conjunção adversativa (‘mais’ para ‘mas’).</w:t>
      </w:r>
    </w:p>
    <w:p>
      <w:r>
        <w:rPr>
          <w:b/>
        </w:rPr>
        <w:t xml:space="preserve">Parágrafo 11: </w:t>
      </w:r>
      <w:r>
        <w:t>Correção de concordância (substituição de 'As casa' por 'A casa'), ajuste verbal (de 'pintado' para 'pintada'), e correção de abreviações e ortografia ('mto' para 'muito', 'q' para 'que', 'nao' para 'não').</w:t>
      </w:r>
    </w:p>
    <w:p>
      <w:r>
        <w:rPr>
          <w:b/>
        </w:rPr>
        <w:t xml:space="preserve">Parágrafo 5: </w:t>
      </w:r>
      <w:r>
        <w:t>Correção de ortografia ('gnt' para 'gente', 'resolvel' para 'resolver', 'possivel' para 'possível', 'pq' para 'porque', 'e' para 'é', 'importate' para 'importante', 'pa' para 'para', 'nois' para 'nós') e adequação da concordância verbal ('vamos' para 'vai').</w:t>
      </w:r>
    </w:p>
    <w:p>
      <w:r>
        <w:rPr>
          <w:b/>
        </w:rPr>
        <w:t xml:space="preserve">Parágrafo 14: </w:t>
      </w:r>
      <w:r>
        <w:t>Correção ortográfica ('esperança') e uso correto da conjunção adversativa 'mas', além de adicionar uma vírgula para melhorar a clareza.</w:t>
      </w:r>
    </w:p>
    <w:p>
      <w:r>
        <w:rPr>
          <w:b/>
        </w:rPr>
        <w:t xml:space="preserve">Parágrafo 17: </w:t>
      </w:r>
      <w:r>
        <w:t>Correção de ortografia ('é', 'texto', 'vários', 'erros', 'gramática'), separação das frases para melhor clareza e uso correto de pontuação.</w:t>
      </w:r>
    </w:p>
    <w:p>
      <w:r>
        <w:rPr>
          <w:b/>
        </w:rPr>
        <w:t xml:space="preserve">Parágrafo 20: </w:t>
      </w:r>
      <w:r>
        <w:t>Correção de concordância verbal e nominal ('Nós vamos fazer', 'análise', 'fatores que influenciam').</w:t>
      </w:r>
    </w:p>
    <w:p>
      <w:r>
        <w:rPr>
          <w:b/>
        </w:rPr>
        <w:t xml:space="preserve">Parágrafo 16: </w:t>
      </w:r>
      <w:r>
        <w:t>Correção de concordância verbal e nominal ('nós vamos fazer', 'análise', 'fatores que influenciam').</w:t>
      </w:r>
    </w:p>
    <w:p>
      <w:r>
        <w:rPr>
          <w:b/>
        </w:rPr>
        <w:t xml:space="preserve">Parágrafo 13: </w:t>
      </w:r>
      <w:r>
        <w:t>Correção de concordância nominal e verbal: 'O' para 'Os', 'elaborado' para 'elaborados' e 'futuro' para 'futuros'.</w:t>
      </w:r>
    </w:p>
    <w:p>
      <w:r>
        <w:rPr>
          <w:b/>
        </w:rPr>
        <w:t xml:space="preserve">Parágrafo 15: </w:t>
      </w:r>
      <w:r>
        <w:t>Correção de concordância verbal e nominal ('observada', 'peixes mortos') e acentuação gráfica ('região', 'após').</w:t>
      </w:r>
    </w:p>
    <w:p>
      <w:r>
        <w:rPr>
          <w:b/>
        </w:rPr>
        <w:t xml:space="preserve">Parágrafo 23: </w:t>
      </w:r>
      <w:r>
        <w:t>Correção de concordância nominal e verbal ('casas foram pintadas'), ortografia ('muito' e 'que') e acentuação ('não').</w:t>
      </w:r>
    </w:p>
    <w:p>
      <w:r>
        <w:rPr>
          <w:b/>
        </w:rPr>
        <w:t xml:space="preserve">Parágrafo 19: </w:t>
      </w:r>
      <w:r>
        <w:t>Correção de concordância verbal e nominal ('observada' com 'quantidade', 'mortos' com 'peixes'). Acentuação corrigida em 'região' e 'após'.</w:t>
      </w:r>
    </w:p>
    <w:p>
      <w:r>
        <w:rPr>
          <w:b/>
        </w:rPr>
        <w:t xml:space="preserve">Parágrafo 18: </w:t>
      </w:r>
      <w:r>
        <w:t>Correção de erros ortográficos ('e' para 'é', 'texo' para 'texto', 'errus' para 'erros', 'estar' para 'está'), acentos ('gramatica' para 'gramática', 'basica' para 'básica') e pontuação para separar as orações com uma vírgula.</w:t>
      </w:r>
    </w:p>
    <w:p>
      <w:r>
        <w:rPr>
          <w:b/>
        </w:rPr>
        <w:t xml:space="preserve">Parágrafo 24: </w:t>
      </w:r>
      <w:r>
        <w:t>Correção de concordância nominal e verbal ('casas foram pintadas'), ortografia ('muito', 'que', 'não') e conjugação correta do verbo ('combinava').</w:t>
      </w:r>
    </w:p>
    <w:p>
      <w:r>
        <w:rPr>
          <w:b/>
        </w:rPr>
        <w:t xml:space="preserve">Parágrafo 22: </w:t>
      </w:r>
      <w:r>
        <w:t>Correção de ortografia: 'possível' e 'relatório'. Uso adequado da conjunção 'mas' em vez de 'mais'. Correção do verbo 'revisar'. Adição de vírgulas para clareza.</w:t>
      </w:r>
    </w:p>
    <w:p>
      <w:r>
        <w:rPr>
          <w:b/>
        </w:rPr>
        <w:t xml:space="preserve">Parágrafo 33: </w:t>
      </w:r>
      <w:r>
        <w:t>Adicionada a vírgula para clarificar a estrutura da sentença e corrigidos 'serio' para 'sérios' para concordância e acentuação.</w:t>
      </w:r>
    </w:p>
    <w:p>
      <w:r>
        <w:rPr>
          <w:b/>
        </w:rPr>
        <w:t xml:space="preserve">Parágrafo 26: </w:t>
      </w:r>
      <w:r>
        <w:t>Correção de concordância nominal e verbal ('As casas foram pintadas'), ortografia ('muito', 'que' e 'não') e ajuste de clareza na frase.</w:t>
      </w:r>
    </w:p>
    <w:p>
      <w:r>
        <w:rPr>
          <w:b/>
        </w:rPr>
        <w:t xml:space="preserve">Parágrafo 31: </w:t>
      </w:r>
      <w:r>
        <w:t>Correção de concordância nominal ('A casa foi pintada'), ortografia ('muito', 'que', 'não') e concordância verbal ('foi pintada').</w:t>
      </w:r>
    </w:p>
    <w:p>
      <w:r>
        <w:rPr>
          <w:b/>
        </w:rPr>
        <w:t xml:space="preserve">Parágrafo 21: </w:t>
      </w:r>
      <w:r>
        <w:t>Correção de concordância verbal e nominal ('observada', 'peixes mortos') e correção ortográfica ('região', 'após').</w:t>
      </w:r>
    </w:p>
    <w:p>
      <w:r>
        <w:rPr>
          <w:b/>
        </w:rPr>
        <w:t xml:space="preserve">Parágrafo 25: </w:t>
      </w:r>
      <w:r>
        <w:t>Correção de concordância nominal e verbal: 'O processos' para 'Os processos', 'elaborado' para 'elaborados' e 'erros futuro' para 'erros futuros'.</w:t>
      </w:r>
    </w:p>
    <w:p>
      <w:r>
        <w:rPr>
          <w:b/>
        </w:rPr>
        <w:t xml:space="preserve">Parágrafo 30: </w:t>
      </w:r>
      <w:r>
        <w:t>Correção de concordância verbal e nominal ('observada', 'peixes mortos'), ortografia ('região', 'após').</w:t>
      </w:r>
    </w:p>
    <w:p>
      <w:r>
        <w:rPr>
          <w:b/>
        </w:rPr>
        <w:t xml:space="preserve">Parágrafo 27: </w:t>
      </w:r>
      <w:r>
        <w:t>Correção de concordância verbal ('observada' para concordar com 'quantidade'), concordância nominal ('mortos' para concordar com 'peixes'), e ortografia ('região', 'após').</w:t>
      </w:r>
    </w:p>
    <w:p>
      <w:r>
        <w:rPr>
          <w:b/>
        </w:rPr>
        <w:t xml:space="preserve">Parágrafo 34: </w:t>
      </w:r>
      <w:r>
        <w:t>Correção de grafia e concordância: 'Nós' ao invés de 'Nos', 'análise' com acento, 'fatores' no plural para concordar com 'influenciam'.</w:t>
      </w:r>
    </w:p>
    <w:p>
      <w:r>
        <w:rPr>
          <w:b/>
        </w:rPr>
        <w:t xml:space="preserve">Parágrafo 29: </w:t>
      </w:r>
      <w:r>
        <w:t>Correção de concordância nominal ('As casa' para 'A casa'), concordância verbal ('foi pintado' para 'foi pintada') e aprimoramento da ortografia ('mto' para 'muito', 'q' para 'que', 'nao' para 'não').</w:t>
      </w:r>
    </w:p>
    <w:p>
      <w:r>
        <w:rPr>
          <w:b/>
        </w:rPr>
        <w:t xml:space="preserve">Parágrafo 32: </w:t>
      </w:r>
      <w:r>
        <w:t>Correção de concordância verbal ('observada' para concordar com 'quantidade'), pluralidade do substantivo ('mortos'), ortografia ('região', 'após').</w:t>
      </w:r>
    </w:p>
    <w:p>
      <w:r>
        <w:rPr>
          <w:b/>
        </w:rPr>
        <w:t xml:space="preserve">Parágrafo 38: </w:t>
      </w:r>
      <w:r>
        <w:t>Correção de concordância nominal e verbal ('As casas foram pintadas'), além de ortografia e uso de abreviações ('muito' e 'que').</w:t>
      </w:r>
    </w:p>
    <w:p>
      <w:r>
        <w:rPr>
          <w:b/>
        </w:rPr>
        <w:t xml:space="preserve">Parágrafo 28: </w:t>
      </w:r>
      <w:r>
        <w:t>Adicionada uma vírgula para separar as orações, correção ortográfica na palavra 'sérios' para concordância de número.</w:t>
      </w:r>
    </w:p>
    <w:p>
      <w:r>
        <w:rPr>
          <w:b/>
        </w:rPr>
        <w:t xml:space="preserve">Parágrafo 36: </w:t>
      </w:r>
      <w:r>
        <w:t>Correção de concordância verbal e nominal: 'observada' concorda com 'quantidade'; 'mortos' concorda com 'peixes'. Correção ortográfica: 'morto' para 'mortos', 'regiao' para 'região', 'apos' para 'após'.</w:t>
      </w:r>
    </w:p>
    <w:p>
      <w:r>
        <w:rPr>
          <w:b/>
        </w:rPr>
        <w:t xml:space="preserve">Parágrafo 40: </w:t>
      </w:r>
      <w:r>
        <w:t>Correção de concordância nominal e verbal: 'O' para 'Os' e 'elaborado' para 'elaborados', além de adequar 'erro futuro' para o plural 'erros futuros'.</w:t>
      </w:r>
    </w:p>
    <w:p>
      <w:r>
        <w:rPr>
          <w:b/>
        </w:rPr>
        <w:t xml:space="preserve">Parágrafo 46: </w:t>
      </w:r>
      <w:r>
        <w:t>Adicionada vírgula para separar as orações e correção de ortografia: 'sérios' no plural, concordando com 'problemas'.</w:t>
      </w:r>
    </w:p>
    <w:p>
      <w:r>
        <w:rPr>
          <w:b/>
        </w:rPr>
        <w:t xml:space="preserve">Parágrafo 41: </w:t>
      </w:r>
      <w:r>
        <w:t>Correção de concordância verbal ('observada'), concordância nominal ('mortos'), e acentuação gráfica ('região', 'após').</w:t>
      </w:r>
    </w:p>
    <w:p>
      <w:r>
        <w:rPr>
          <w:b/>
        </w:rPr>
        <w:t xml:space="preserve">Parágrafo 42: </w:t>
      </w:r>
      <w:r>
        <w:t>Correção da conjugação verbal ('estar' para 'está') e concordância no plural ('norma' para 'normas').</w:t>
      </w:r>
    </w:p>
    <w:p>
      <w:r>
        <w:rPr>
          <w:b/>
        </w:rPr>
        <w:t xml:space="preserve">Parágrafo 44: </w:t>
      </w:r>
      <w:r>
        <w:t>Correção da conjugação verbal ('vamos' em vez de 'vai'), acentuação gráfica ('análise'), concordância nominal ('fatores' em vez de 'fator') e concordância verbal ('influenciam' em vez de 'influencia').</w:t>
      </w:r>
    </w:p>
    <w:p>
      <w:r>
        <w:rPr>
          <w:b/>
        </w:rPr>
        <w:t xml:space="preserve">Parágrafo 49: </w:t>
      </w:r>
      <w:r>
        <w:t>Correção de concordância nominal e verbal (‘os processos’ com ‘devem ser elaborados’) e pluralização correta de ‘futuros’.</w:t>
      </w:r>
    </w:p>
    <w:p>
      <w:r>
        <w:rPr>
          <w:b/>
        </w:rPr>
        <w:t xml:space="preserve">Parágrafo 37: </w:t>
      </w:r>
      <w:r>
        <w:t>Correção de concordância entre artigo e substantivo ('Os processos'), uso de 'melhor' como advérbio, concordância de número com o particípio passado ('elaborados') e pluralização de 'futuros' para concordar com 'erros'.</w:t>
      </w:r>
    </w:p>
    <w:p>
      <w:r>
        <w:rPr>
          <w:b/>
        </w:rPr>
        <w:t xml:space="preserve">Parágrafo 47: </w:t>
      </w:r>
      <w:r>
        <w:t>Correção de ortografia ('é', 'texto', 'vários', 'erros', 'gramática', 'está', 'básica') e ajustes de pontuação para melhorar a clareza da frase.</w:t>
      </w:r>
    </w:p>
    <w:p>
      <w:r>
        <w:rPr>
          <w:b/>
        </w:rPr>
        <w:t xml:space="preserve">Parágrafo 39: </w:t>
      </w:r>
      <w:r>
        <w:t>Correção de concordância nominal e verbal ('As casa' para 'A casa', 'foi pintado' para 'foi pintada'), correção da abreviação para a palavra completa ('mto' para 'muito' e 'q' para 'que'), além de acentuação correta ('não').</w:t>
      </w:r>
    </w:p>
    <w:p>
      <w:r>
        <w:rPr>
          <w:b/>
        </w:rPr>
        <w:t xml:space="preserve">Parágrafo 48: </w:t>
      </w:r>
      <w:r>
        <w:t>Correção de concordância nominal ('A casa foi pintada'), correção de abreviação inadequada ('mto' para 'muito'), correção de abreviação inadequada ('q' para 'que') e ajustes na ortografia e gramática.</w:t>
      </w:r>
    </w:p>
    <w:p>
      <w:r>
        <w:rPr>
          <w:b/>
        </w:rPr>
        <w:t xml:space="preserve">Parágrafo 43: </w:t>
      </w:r>
      <w:r>
        <w:t>Correção de erro de concordância verbal ('não está') e ajuste para plural ('normas').</w:t>
      </w:r>
    </w:p>
    <w:p>
      <w:r>
        <w:rPr>
          <w:b/>
        </w:rPr>
        <w:t xml:space="preserve">Parágrafo 35: </w:t>
      </w:r>
      <w:r>
        <w:t>Adicionada vírgula após 'dimensionado' para separar orações e corrigida a concordância e acentuação em 'sérios'.</w:t>
      </w:r>
    </w:p>
    <w:p>
      <w:r>
        <w:rPr>
          <w:b/>
        </w:rPr>
        <w:t xml:space="preserve">Parágrafo 51: </w:t>
      </w:r>
      <w:r>
        <w:t>Correção de concordância no artigo definido (‘Os’) e no adjetivo (‘elaborados’), além da concordância no número (‘futuros’).</w:t>
      </w:r>
    </w:p>
    <w:p>
      <w:r>
        <w:rPr>
          <w:b/>
        </w:rPr>
        <w:t xml:space="preserve">Parágrafo 56: </w:t>
      </w:r>
      <w:r>
        <w:t>Correção de concordância nominal ('os processos' e 'erros futuros') e verbal ('devem ser mais bem elaborados').</w:t>
      </w:r>
    </w:p>
    <w:p>
      <w:r>
        <w:rPr>
          <w:b/>
        </w:rPr>
        <w:t xml:space="preserve">Parágrafo 52: </w:t>
      </w:r>
      <w:r>
        <w:t>Correção de ortografia ('é', 'texto', 'erros', 'gramática', 'está', 'básica') e uso de pontuação (inserção de ponto e vírgula para separar as orações).</w:t>
      </w:r>
    </w:p>
    <w:p>
      <w:r>
        <w:rPr>
          <w:b/>
        </w:rPr>
        <w:t xml:space="preserve">Parágrafo 45: </w:t>
      </w:r>
      <w:r>
        <w:t>Correção da concordância nominal e verbal ('casas foram pintadas'), ortografia ('muito', 'que', 'não') e consistência na estrutura da frase.</w:t>
      </w:r>
    </w:p>
    <w:p>
      <w:r>
        <w:rPr>
          <w:b/>
        </w:rPr>
        <w:t xml:space="preserve">Parágrafo 50: </w:t>
      </w:r>
      <w:r>
        <w:t>Correção de concordância verbal ('está' em vez de 'estar') e ortográfica ('normas' em vez de 'norma').</w:t>
      </w:r>
    </w:p>
    <w:p>
      <w:r>
        <w:rPr>
          <w:b/>
        </w:rPr>
        <w:t xml:space="preserve">Parágrafo 58: </w:t>
      </w:r>
      <w:r>
        <w:t>Correção ortográfica na palavra 'esperança' e substituição do 'mais' por 'mas' para correção gramatical da conjunção. Adição de vírgula para separar as orações coordenadas.</w:t>
      </w:r>
    </w:p>
    <w:p>
      <w:r>
        <w:rPr>
          <w:b/>
        </w:rPr>
        <w:t xml:space="preserve">Parágrafo 61: </w:t>
      </w:r>
      <w:r>
        <w:t>Adicionada a vírgula após 'dimensionado' para separar as orações e corrigida a concordância e acentuação em 'sérios'.</w:t>
      </w:r>
    </w:p>
    <w:p>
      <w:r>
        <w:rPr>
          <w:b/>
        </w:rPr>
        <w:t xml:space="preserve">Parágrafo 62: </w:t>
      </w:r>
      <w:r>
        <w:t>Correção de ortografia ('Nós', 'análise', 'fatores') e concordância verbal e nominal ('vamos', 'fatores que influenciam').</w:t>
      </w:r>
    </w:p>
    <w:p>
      <w:r>
        <w:rPr>
          <w:b/>
        </w:rPr>
        <w:t xml:space="preserve">Parágrafo 55: </w:t>
      </w:r>
      <w:r>
        <w:t>Correção de ortografia ('é', 'texto', 'vários', 'erros', 'gramática', 'está', 'básica'), inclusão de pontuação adequada para separar as frases, e ajuste na concordância verbal.</w:t>
      </w:r>
    </w:p>
    <w:p>
      <w:r>
        <w:rPr>
          <w:b/>
        </w:rPr>
        <w:t xml:space="preserve">Parágrafo 54: </w:t>
      </w:r>
      <w:r>
        <w:t>Ajuste de pontuação com a inserção de vírgula e correção de concordância ('sérios').</w:t>
      </w:r>
    </w:p>
    <w:p>
      <w:r>
        <w:rPr>
          <w:b/>
        </w:rPr>
        <w:t xml:space="preserve">Parágrafo 57: </w:t>
      </w:r>
      <w:r>
        <w:t>Correção de concordância de gênero e número (‘Os processos’, ‘elaborados’, ‘futuros’).</w:t>
      </w:r>
    </w:p>
    <w:p>
      <w:r>
        <w:rPr>
          <w:b/>
        </w:rPr>
        <w:t xml:space="preserve">Parágrafo 53: </w:t>
      </w:r>
      <w:r>
        <w:t>Correção de concordância nominal e verbal ('Os processos', 'devem ser elaborados') e uso adequado do plural ('erros futuros').</w:t>
      </w:r>
    </w:p>
    <w:p>
      <w:r>
        <w:rPr>
          <w:b/>
        </w:rPr>
        <w:t xml:space="preserve">Parágrafo 65: </w:t>
      </w:r>
      <w:r>
        <w:t>Correção de abreviações e gírias ('gnt', 'pq', 'pa nois'), erros de concordância e ortografia ('vamos resolvel', 'possivel', 'importate'). A forma corrigida atende aos padrões de gramática formal.</w:t>
      </w:r>
    </w:p>
    <w:p>
      <w:r>
        <w:rPr>
          <w:b/>
        </w:rPr>
        <w:t xml:space="preserve">Parágrafo 59: </w:t>
      </w:r>
      <w:r>
        <w:t>Correção de ortografia ('gnt' para 'gente', 'resolvel' para 'resolver', 'possivel' para 'possível', 'pq' para 'porque', 'e' para 'é', 'importate' para 'importante', 'pa' para 'para', 'nois' para 'nós'), gramática ('vamos' para 'vai'), e uso de linguagem formal adequada para um texto técnico.</w:t>
      </w:r>
    </w:p>
    <w:p>
      <w:r>
        <w:rPr>
          <w:b/>
        </w:rPr>
        <w:t xml:space="preserve">Parágrafo 60: </w:t>
      </w:r>
      <w:r>
        <w:t>Corrigidos erros de ortografia ('gnt' para 'gente', 'resolvel' para 'resolver', 'possivel' para 'possível', 'pq' para 'porque', 'e' para 'é', 'importate' para 'importante', 'pa' para 'para', 'nois' para 'nós') e feita a correção de coerência no uso verbal ('vamos' para 'vai').</w:t>
      </w:r>
    </w:p>
    <w:p>
      <w:r>
        <w:rPr>
          <w:b/>
        </w:rPr>
        <w:t xml:space="preserve">Parágrafo 63: </w:t>
      </w:r>
      <w:r>
        <w:t>Correção de ortografia ('gente', 'resolver', 'possível', 'porque', 'é', 'para nós') e ajuste gramatical ('vamos' para 'vai') para manter a concordância verbal e a clareza.</w:t>
      </w:r>
    </w:p>
    <w:p>
      <w:r>
        <w:rPr>
          <w:b/>
        </w:rPr>
        <w:t xml:space="preserve">Parágrafo 73: </w:t>
      </w:r>
      <w:r>
        <w:t>Correção de concordância nominal e verbal (‘casas foram pintadas’), ortografia (‘muito’, ‘que’, ‘não’) e ajuste para manter clareza e coerência.</w:t>
      </w:r>
    </w:p>
    <w:p>
      <w:r>
        <w:rPr>
          <w:b/>
        </w:rPr>
        <w:t xml:space="preserve">Parágrafo 66: </w:t>
      </w:r>
      <w:r>
        <w:t>Correção de abreviações informais ('gnt', 'pq', 'pa nois') para linguagem formal; correção de ortografia ('possível', 'importante'); correção de concordância verbal e nominal ('vamos' para 'vai', 'resolvel' para 'resolver').</w:t>
      </w:r>
    </w:p>
    <w:p>
      <w:r>
        <w:rPr>
          <w:b/>
        </w:rPr>
        <w:t xml:space="preserve">Parágrafo 72: </w:t>
      </w:r>
      <w:r>
        <w:t>Correção de ortografia: 'possível', 'relatório'; correção de gramática: uso de vírgulas para separar orações, substituição de 'mais' por 'mas'; correção ortográfica de 'reviza' para 'revisar'.</w:t>
      </w:r>
    </w:p>
    <w:p>
      <w:r>
        <w:rPr>
          <w:b/>
        </w:rPr>
        <w:t xml:space="preserve">Parágrafo 69: </w:t>
      </w:r>
      <w:r>
        <w:t>Correção de concordância nominal e verbal ('Os processos', 'elaborados', 'futuros').</w:t>
      </w:r>
    </w:p>
    <w:p>
      <w:r>
        <w:rPr>
          <w:b/>
        </w:rPr>
        <w:t xml:space="preserve">Parágrafo 75: </w:t>
      </w:r>
      <w:r>
        <w:t>Correção de concordância: 'Os processos' em vez de 'O processos', e 'elaborados' e 'futuros' concordando com o plural.</w:t>
      </w:r>
    </w:p>
    <w:p>
      <w:r>
        <w:rPr>
          <w:b/>
        </w:rPr>
        <w:t xml:space="preserve">Parágrafo 71: </w:t>
      </w:r>
      <w:r>
        <w:t>Correção de abreviações inadequadas ('gnt', 'pq', 'pa nois'), ortografia ('resolvel' para 'resolver', 'possivel' para 'possível', 'e' para 'é'), concordância ('a maior' rapidez) e formalização do texto.</w:t>
      </w:r>
    </w:p>
    <w:p>
      <w:r>
        <w:rPr>
          <w:b/>
        </w:rPr>
        <w:t xml:space="preserve">Parágrafo 68: </w:t>
      </w:r>
      <w:r>
        <w:t>Correção de concordância verbal ('observada' para concordar com 'quantidade'), uso do plural ('mortos') e acentuação ('região', 'após').</w:t>
      </w:r>
    </w:p>
    <w:p>
      <w:r>
        <w:rPr>
          <w:b/>
        </w:rPr>
        <w:t xml:space="preserve">Parágrafo 70: </w:t>
      </w:r>
      <w:r>
        <w:t>Correção de ortografia ('é', 'texto', 'vários', 'erros', 'gramática', 'está', 'básica'). Ajuste na pontuação com a adição de ponto e vírgula para separar as orações.</w:t>
      </w:r>
    </w:p>
    <w:p>
      <w:r>
        <w:rPr>
          <w:b/>
        </w:rPr>
        <w:t xml:space="preserve">Parágrafo 74: </w:t>
      </w:r>
      <w:r>
        <w:t>Correção de ortografia ('possível', 'relatório', 'revisar') e uso correto de conjunção adversativa ('mas' em vez de 'mais'). Aplicação de vírgulas para melhorar a clareza.</w:t>
      </w:r>
    </w:p>
    <w:p>
      <w:r>
        <w:rPr>
          <w:b/>
        </w:rPr>
        <w:t xml:space="preserve">Parágrafo 76: </w:t>
      </w:r>
      <w:r>
        <w:t>Correção de concordância nominal e verbal ('As casas foram pintadas'), abreviações não padrão ('mto' para 'muito' e 'q' para 'que'), e ortografia ('não').</w:t>
      </w:r>
    </w:p>
    <w:p>
      <w:r>
        <w:rPr>
          <w:b/>
        </w:rPr>
        <w:t xml:space="preserve">Parágrafo 77: </w:t>
      </w:r>
      <w:r>
        <w:t>Correção da conjugação verbal (‘estar’ para ‘está’) e ajuste de concordância nominal (‘norma’ para ‘normas’).</w:t>
      </w:r>
    </w:p>
    <w:p>
      <w:r>
        <w:rPr>
          <w:b/>
        </w:rPr>
        <w:t xml:space="preserve">Parágrafo 79: </w:t>
      </w:r>
      <w:r>
        <w:t>Correção do verbo ‘estar’ para ‘está’ e ajuste de concordância entre ‘norma’ e ‘normas’.</w:t>
      </w:r>
    </w:p>
    <w:p>
      <w:r>
        <w:rPr>
          <w:b/>
        </w:rPr>
        <w:t xml:space="preserve">Parágrafo 80: </w:t>
      </w:r>
      <w:r>
        <w:t>Adicionada vírgula para separar as orações e corrigidos os erros de ortografia e concordância: 'sério' para 'sérios' para concordância em número com 'problemas'.</w:t>
      </w:r>
    </w:p>
    <w:p>
      <w:r>
        <w:rPr>
          <w:b/>
        </w:rPr>
        <w:t xml:space="preserve">Parágrafo 78: </w:t>
      </w:r>
      <w:r>
        <w:t>Correção de concordância nominal e verbal ('casas foram pintadas'), substituição de abreviações por palavras completas ('muito', 'que', 'não'), e ajuste na ortografia da palavra 'vizinhança'.</w:t>
      </w:r>
    </w:p>
    <w:p>
      <w:r>
        <w:rPr>
          <w:b/>
        </w:rPr>
        <w:t xml:space="preserve">Parágrafo 64: </w:t>
      </w:r>
      <w:r>
        <w:t>Correção do verbo 'estar' para 'está' para concordar com o sujeito. Ajuste de 'norma' para 'normas' para concordância de número.</w:t>
      </w:r>
    </w:p>
    <w:p>
      <w:r>
        <w:rPr>
          <w:b/>
        </w:rPr>
        <w:t xml:space="preserve">Parágrafo 81: </w:t>
      </w:r>
      <w:r>
        <w:t>Correção de ortografia ('possível', 'relatório', 'revisar') e uso correto da conjunção adversativa 'mas'. Adição de vírgulas para separar as orações e melhorar a clareza.</w:t>
      </w:r>
    </w:p>
    <w:p>
      <w:r>
        <w:rPr>
          <w:b/>
        </w:rPr>
        <w:t xml:space="preserve">Parágrafo 83: </w:t>
      </w:r>
      <w:r>
        <w:t>Correção de ortografia ('esperança') e substituição da conjunção 'mais' pela correta 'mas'. Além disso, inclusão de vírgula para melhorar clareza antes da conjunção adversativa.</w:t>
      </w:r>
    </w:p>
    <w:p>
      <w:r>
        <w:rPr>
          <w:b/>
        </w:rPr>
        <w:t xml:space="preserve">Parágrafo 89: </w:t>
      </w:r>
      <w:r>
        <w:t>Correção de ortografia ('esperança') e uso correto de conjunção adversativa ('mas'). Adição de vírgula para separar as orações.</w:t>
      </w:r>
    </w:p>
    <w:p>
      <w:r>
        <w:rPr>
          <w:b/>
        </w:rPr>
        <w:t xml:space="preserve">Parágrafo 84: </w:t>
      </w:r>
      <w:r>
        <w:t>Adição da vírgula para separar as orações e correção de ortografia nas palavras 'sérios' e 'de'.</w:t>
      </w:r>
    </w:p>
    <w:p>
      <w:r>
        <w:rPr>
          <w:b/>
        </w:rPr>
        <w:t xml:space="preserve">Parágrafo 85: </w:t>
      </w:r>
      <w:r>
        <w:t>Correção de ortografia ('Nós', 'análise') e concordância verbal e nominal ('vamos', 'fatores', 'influenciam').</w:t>
      </w:r>
    </w:p>
    <w:p>
      <w:r>
        <w:rPr>
          <w:b/>
        </w:rPr>
        <w:t xml:space="preserve">Parágrafo 88: </w:t>
      </w:r>
      <w:r>
        <w:t>Correção de ortografia ('possível', 'relatório', 'revisar'), pontuação com a inserção de vírgulas, e correção do uso de 'mas' em vez de 'mais'.</w:t>
      </w:r>
    </w:p>
    <w:p>
      <w:r>
        <w:rPr>
          <w:b/>
        </w:rPr>
        <w:t xml:space="preserve">Parágrafo 86: </w:t>
      </w:r>
      <w:r>
        <w:t>Correção de concordância verbal e nominal ('observada', 'mortos') e ortografia ('região', 'após').</w:t>
      </w:r>
    </w:p>
    <w:p>
      <w:r>
        <w:rPr>
          <w:b/>
        </w:rPr>
        <w:t xml:space="preserve">Parágrafo 87: </w:t>
      </w:r>
      <w:r>
        <w:t>Corrigidos erros de ortografia ('gnt' para 'gente', 'resolvel' para 'resolver', 'possivel' para 'possível', 'pq' para 'porque', 'e' para 'é', 'importate' para 'importante', 'pa' para 'para', 'nois' para 'nós'). Ajustada a concordância verbal ('vamos' para 'vai').</w:t>
      </w:r>
    </w:p>
    <w:p>
      <w:r>
        <w:rPr>
          <w:b/>
        </w:rPr>
        <w:t xml:space="preserve">Parágrafo 96: </w:t>
      </w:r>
      <w:r>
        <w:t>Correção de concordância verbal ('estar' para 'está') e plural ('norma' para 'normas').</w:t>
      </w:r>
    </w:p>
    <w:p>
      <w:r>
        <w:rPr>
          <w:b/>
        </w:rPr>
        <w:t xml:space="preserve">Parágrafo 90: </w:t>
      </w:r>
      <w:r>
        <w:t>Correção de abreviações ('gnt' para 'gente', 'pq' para 'porque'), ajustes na conjugação verbal ('vamos resolvel' para 'vai resolver') e ortografia ('possivel' para 'possível', 'importate' para 'importante', 'pa nois' para 'para nós').</w:t>
      </w:r>
    </w:p>
    <w:p>
      <w:r>
        <w:rPr>
          <w:b/>
        </w:rPr>
        <w:t xml:space="preserve">Parágrafo 91: </w:t>
      </w:r>
      <w:r>
        <w:t>Correções de ortografia ('é', 'texto', 'vários', 'erros', 'gramática', 'está', 'básica') e pontuação (uso de ponto e vírgula para separar orações independentes).</w:t>
      </w:r>
    </w:p>
    <w:p>
      <w:r>
        <w:rPr>
          <w:b/>
        </w:rPr>
        <w:t xml:space="preserve">Parágrafo 92: </w:t>
      </w:r>
      <w:r>
        <w:t>Correção de ortografia ('esperança') e uso da conjunção correta ('mas' em vez de 'mais'). Adicionada uma vírgula para melhorar a clareza e a coesão.</w:t>
      </w:r>
    </w:p>
    <w:p>
      <w:r>
        <w:rPr>
          <w:b/>
        </w:rPr>
        <w:t xml:space="preserve">Parágrafo 93: </w:t>
      </w:r>
      <w:r>
        <w:t>Correção da ortografia ('possível', 'relatório', 'revisar') e ajuste de pontuação e uso do conectivo correto ('mas' em vez de 'mais').</w:t>
      </w:r>
    </w:p>
    <w:p>
      <w:r>
        <w:rPr>
          <w:b/>
        </w:rPr>
        <w:t xml:space="preserve">Parágrafo 94: </w:t>
      </w:r>
      <w:r>
        <w:t>Correção de concordância verbal e nominal ('observada', 'mortos'), acentuação ('região', 'após') e ortografia ('resíduo').</w:t>
      </w:r>
    </w:p>
    <w:p>
      <w:r>
        <w:rPr>
          <w:b/>
        </w:rPr>
        <w:t xml:space="preserve">Parágrafo 95: </w:t>
      </w:r>
      <w:r>
        <w:t>Correção de 'mais' para 'mas' para indicar contraste, ajuste de 'esperansa' para 'esperança' e inclusão de vírgula após 'indo' para melhor clareza e fluidez textual.</w:t>
      </w:r>
    </w:p>
    <w:p>
      <w:r>
        <w:rPr>
          <w:b/>
        </w:rPr>
        <w:t xml:space="preserve">Parágrafo 97: </w:t>
      </w:r>
      <w:r>
        <w:t>Correção de concordância nominal ('sérios') e adição de vírgula para separar as orações.</w:t>
      </w:r>
    </w:p>
    <w:p>
      <w:r>
        <w:rPr>
          <w:b/>
        </w:rPr>
        <w:t xml:space="preserve">Parágrafo 98: </w:t>
      </w:r>
      <w:r>
        <w:t>Adicionada vírgula para separar orações; correção de ortografia em 'sérios'.</w:t>
      </w:r>
    </w:p>
    <w:p>
      <w:r>
        <w:rPr>
          <w:b/>
        </w:rPr>
        <w:t xml:space="preserve">Parágrafo 99: </w:t>
      </w:r>
      <w:r>
        <w:t>Correção de 'Nos' para 'Nós' para indicar o sujeito corretamente. Ajuste verbal de 'vai' para 'vamos' para concordância com 'Nós'. Correção de 'analise' para 'análise' com acento agudo. Alteração de 'dos fator' para 'dos fatores' para o plural. Correção de 'influencia' para 'influenciam' para concordância com 'fatores'.</w:t>
      </w:r>
    </w:p>
    <w:p>
      <w:r>
        <w:rPr>
          <w:b/>
        </w:rPr>
        <w:t xml:space="preserve">Parágrafo 100: </w:t>
      </w:r>
      <w:r>
        <w:t>Correção de 'Nos' para 'Nós' (pronome correto), ajuste na concordância verbal de 'vai' para 'vamos', acentuação de 'análise', correção na concordância nominal de 'fator' para 'fatores' e adequação verbal de 'influencia' para 'influenciam'.</w:t>
      </w:r>
    </w:p>
    <w:p>
      <w:r>
        <w:rPr>
          <w:b/>
        </w:rPr>
        <w:t xml:space="preserve">Parágrafo 104: </w:t>
      </w:r>
      <w:r>
        <w:t>Correção do verbo para 'está' (concordância verbal) e ajuste para 'normas' (plural).</w:t>
      </w:r>
    </w:p>
    <w:p>
      <w:r>
        <w:rPr>
          <w:b/>
        </w:rPr>
        <w:t xml:space="preserve">Parágrafo 105: </w:t>
      </w:r>
      <w:r>
        <w:t>Correção de concordância nominal e verbal: 'Os processos' no plural exige 'elaborados' também no plural; 'futuros' no plural para concordar com 'erros'.</w:t>
      </w:r>
    </w:p>
    <w:p>
      <w:r>
        <w:rPr>
          <w:b/>
        </w:rPr>
        <w:t xml:space="preserve">Parágrafo 102: </w:t>
      </w:r>
      <w:r>
        <w:t>Correção da conjugação verbal e pronome ('nós vamos'), acentuação ('análise'), número e concordância ('fatores que influenciam').</w:t>
      </w:r>
    </w:p>
    <w:p>
      <w:r>
        <w:rPr>
          <w:b/>
        </w:rPr>
        <w:t xml:space="preserve">Parágrafo 101: </w:t>
      </w:r>
      <w:r>
        <w:t>Correção de ortografia e gramática ('gnt' para 'gente', 'resolvel' para 'resolver', 'possivel' para 'possível', 'pq' para 'porque', 'e' para 'é', 'importate pa nois' para 'importante para nós'). Adequação do verbo ('vamos' para 'vai', para concordar com 'a gente') e inclusão de preposição adequada ('com a maior rapidez').</w:t>
      </w:r>
    </w:p>
    <w:p>
      <w:r>
        <w:rPr>
          <w:b/>
        </w:rPr>
        <w:t xml:space="preserve">Parágrafo 103: </w:t>
      </w:r>
      <w:r>
        <w:t>Correção de ortografia (‘possível’, ‘relatório’, ‘revisar’) e ajuste de pontuação com a inclusão de vírgulas e correção do uso de 'mas' no lugar de 'mais'.</w:t>
      </w:r>
    </w:p>
    <w:p>
      <w:r>
        <w:rPr>
          <w:b/>
        </w:rPr>
        <w:t xml:space="preserve">Parágrafo 109: </w:t>
      </w:r>
      <w:r>
        <w:t>Correção de ortografia (‘análise’), concordância verbal (‘nós vamos’) e nominal (‘fatores que influenciam’).</w:t>
      </w:r>
    </w:p>
    <w:p>
      <w:r>
        <w:rPr>
          <w:b/>
        </w:rPr>
        <w:t xml:space="preserve">Parágrafo 106: </w:t>
      </w:r>
      <w:r>
        <w:t>Correção de concordância nominal e verbal ('casas foram pintadas'), abreviações substituídas por formas completas ('muito', 'que', 'não'). Ortofonia e fluência ajustadas.</w:t>
      </w:r>
    </w:p>
    <w:p>
      <w:r>
        <w:rPr>
          <w:b/>
        </w:rPr>
        <w:t xml:space="preserve">Parágrafo 112: </w:t>
      </w:r>
      <w:r>
        <w:t>Correção de ortografia, com ajuste do verbo 'estar' para 'está' e do substantivo 'norma' para o plural 'normas' para concordância adequada.</w:t>
      </w:r>
    </w:p>
    <w:p>
      <w:r>
        <w:rPr>
          <w:b/>
        </w:rPr>
        <w:t xml:space="preserve">Parágrafo 108: </w:t>
      </w:r>
      <w:r>
        <w:t>Correção de concordância nominal e verbal ('casas foram pintadas'), substituição de abreviações por formas completas ('mto' para 'muito' e 'q' para 'que'), e acentuação correta em 'não'.</w:t>
      </w:r>
    </w:p>
    <w:p>
      <w:r>
        <w:rPr>
          <w:b/>
        </w:rPr>
        <w:t xml:space="preserve">Parágrafo 113: </w:t>
      </w:r>
      <w:r>
        <w:t>Correção de concordância nominal e verbal: 'Os processos' (plural) e 'elaborados' (plural), 'erros futuros' (plural).</w:t>
      </w:r>
    </w:p>
    <w:p>
      <w:r>
        <w:rPr>
          <w:b/>
        </w:rPr>
        <w:t xml:space="preserve">Parágrafo 118: </w:t>
      </w:r>
      <w:r>
        <w:t>Correção de concordância nominal e verbal ('Os processos', 'mais bem elaborados', 'erros futuros').</w:t>
      </w:r>
    </w:p>
    <w:p>
      <w:r>
        <w:rPr>
          <w:b/>
        </w:rPr>
        <w:t xml:space="preserve">Parágrafo 107: </w:t>
      </w:r>
      <w:r>
        <w:t>Correção de concordância verbal ('observada', 'mortos'), ortografia ('região', 'após'), e ajuste no plural ('resíduos') para maior precisão e clareza.</w:t>
      </w:r>
    </w:p>
    <w:p>
      <w:r>
        <w:rPr>
          <w:b/>
        </w:rPr>
        <w:t xml:space="preserve">Parágrafo 110: </w:t>
      </w:r>
      <w:r>
        <w:t>Correção de abreviaturas e coloquialismos ('gnt' por 'gente', 'pq' por 'porque', 'pa' por 'para'), ajuste de conjugação verbal ('vamos resolver'), e acentuação ('possível', 'é', 'importante').</w:t>
      </w:r>
    </w:p>
    <w:p>
      <w:r>
        <w:rPr>
          <w:b/>
        </w:rPr>
        <w:t xml:space="preserve">Parágrafo 114: </w:t>
      </w:r>
      <w:r>
        <w:t>Correção de concordância verbal e nominal ('observada' com 'quantidade'; 'mortos' com 'peixes'), acentuação em 'região', e uso da crase em 'após'.</w:t>
      </w:r>
    </w:p>
    <w:p>
      <w:r>
        <w:rPr>
          <w:b/>
        </w:rPr>
        <w:t xml:space="preserve">Parágrafo 117: </w:t>
      </w:r>
      <w:r>
        <w:t>Corrigida a conjugação do verbo para 'faremos' em concordância com o sujeito 'nós', acentuado 'análise', utilizado o plural em 'fatores' e ajustado o verbo 'influenciar' para o plural.</w:t>
      </w:r>
    </w:p>
    <w:p>
      <w:r>
        <w:rPr>
          <w:b/>
        </w:rPr>
        <w:t xml:space="preserve">Parágrafo 111: </w:t>
      </w:r>
      <w:r>
        <w:t>Correção de ortografia (‘nós’, ‘análise’, ‘fatores’) e concordância verbal e nominal (‘vamos fazer’, ‘fatores que influenciam’).</w:t>
      </w:r>
    </w:p>
    <w:p>
      <w:r>
        <w:rPr>
          <w:b/>
        </w:rPr>
        <w:t xml:space="preserve">Parágrafo 115: </w:t>
      </w:r>
      <w:r>
        <w:t>Substituição de 'mais' por 'mas' para indicar oposição, correção de 'esperansa' para 'esperança' e inserção de vírgula para melhor clareza.</w:t>
      </w:r>
    </w:p>
    <w:p>
      <w:r>
        <w:rPr>
          <w:b/>
        </w:rPr>
        <w:t xml:space="preserve">Parágrafo 123: </w:t>
      </w:r>
      <w:r>
        <w:t>Inserção de vírgula para separar as orações e correção de concordância e ortografia em 'problemas sérios'.</w:t>
      </w:r>
    </w:p>
    <w:p>
      <w:r>
        <w:rPr>
          <w:b/>
        </w:rPr>
        <w:t xml:space="preserve">Parágrafo 121: </w:t>
      </w:r>
      <w:r>
        <w:t>Adicionada vírgula para separar orações e corrigido o plural ('sérios') e acentuação ('sérios').</w:t>
      </w:r>
    </w:p>
    <w:p>
      <w:r>
        <w:rPr>
          <w:b/>
        </w:rPr>
        <w:t xml:space="preserve">Parágrafo 119: </w:t>
      </w:r>
      <w:r>
        <w:t>Correção de concordância nominal e verbal: 'O' para 'Os', 'elaborado' para 'elaborados' e 'futuro' para 'futuros'.</w:t>
      </w:r>
    </w:p>
    <w:p>
      <w:r>
        <w:rPr>
          <w:b/>
        </w:rPr>
        <w:t xml:space="preserve">Parágrafo 116: </w:t>
      </w:r>
      <w:r>
        <w:t>Correção de concordância (‘observada’ concorda com ‘quantidade’), uso de plural (‘mortos’) e acentuação de ‘região’ e ‘após’.</w:t>
      </w:r>
    </w:p>
    <w:p>
      <w:r>
        <w:rPr>
          <w:b/>
        </w:rPr>
        <w:t xml:space="preserve">Parágrafo 124: </w:t>
      </w:r>
      <w:r>
        <w:t>Correção de concordância verbal ('estar' para 'está') e plural ('norma' para 'normas').</w:t>
      </w:r>
    </w:p>
    <w:p>
      <w:r>
        <w:rPr>
          <w:b/>
        </w:rPr>
        <w:t xml:space="preserve">Parágrafo 120: </w:t>
      </w:r>
      <w:r>
        <w:t>Correção ortográfica e gramatical: substituição de 'gnt' por 'gente', 'vamos resolvel' por 'vai resolver', 'possivel' por 'possível', 'pq' por 'porque', 'e' por 'é', 'importate pa nois' por 'importante para nós' para manter clareza e formalidade.</w:t>
      </w:r>
    </w:p>
    <w:p>
      <w:r>
        <w:rPr>
          <w:b/>
        </w:rPr>
        <w:t xml:space="preserve">Parágrafo 130: </w:t>
      </w:r>
      <w:r>
        <w:t>Correção de ortografia (‘nós’, ‘análise’), concordância verbal (‘vamos’), concordância de número (‘fatores’) e ajuste na forma do verbo ('influenciam').</w:t>
      </w:r>
    </w:p>
    <w:p>
      <w:r>
        <w:rPr>
          <w:b/>
        </w:rPr>
        <w:t xml:space="preserve">Parágrafo 122: </w:t>
      </w:r>
      <w:r>
        <w:t>Correção de ortografia ('é', 'texto', 'vários', 'erros', 'gramática', 'está', 'básica'), pontuação com inclusão de ponto e vírgula para separar as orações, e ajuste de concordância ('está correto').</w:t>
      </w:r>
    </w:p>
    <w:p>
      <w:r>
        <w:rPr>
          <w:b/>
        </w:rPr>
        <w:t xml:space="preserve">Parágrafo 67: </w:t>
      </w:r>
      <w:r>
        <w:t>Corrigidos erros de ortografia ('gnt' para 'gente', 'resolvel' para 'resolver', 'possivel' para 'possível', 'pq' para 'porque', 'importate' para 'importante', 'pa' para 'para', 'nois' para 'nós'). Ajustada a concordância verbal ('vamos' para 'vai').</w:t>
      </w:r>
    </w:p>
    <w:p>
      <w:r>
        <w:rPr>
          <w:b/>
        </w:rPr>
        <w:t xml:space="preserve">Parágrafo 125: </w:t>
      </w:r>
      <w:r>
        <w:t>Correção de ortografia ('análise'), uso do pronome correto ('Nós'), concordância verbal ('vamos fazer') e concordância nominal ('fatores que influenciam').</w:t>
      </w:r>
    </w:p>
    <w:p>
      <w:r>
        <w:rPr>
          <w:b/>
        </w:rPr>
        <w:t xml:space="preserve">Parágrafo 126: </w:t>
      </w:r>
      <w:r>
        <w:t>Correção de ortografia ('é', 'texto', 'vários', 'erros', 'ortografia', 'gramática', 'estrutura', 'básica'), de pontuação (inclusão de ponto e vírgula), e de concordância verbal ('está').</w:t>
      </w:r>
    </w:p>
    <w:p>
      <w:r>
        <w:rPr>
          <w:b/>
        </w:rPr>
        <w:t xml:space="preserve">Parágrafo 128: </w:t>
      </w:r>
      <w:r>
        <w:t>Correção de ortografia ('possível', 'relatório', 'revisar'), pontuação para melhor clareza (vírgulas) e substituição de 'mais' por 'mas', que é a conjunção correta para indicar oposição.</w:t>
      </w:r>
    </w:p>
    <w:p>
      <w:r>
        <w:rPr>
          <w:b/>
        </w:rPr>
        <w:t xml:space="preserve">Parágrafo 134: </w:t>
      </w:r>
      <w:r>
        <w:t>Inserção de vírgula para separar orações coordenadas e correção do plural de 'sérios'.</w:t>
      </w:r>
    </w:p>
    <w:p>
      <w:r>
        <w:rPr>
          <w:b/>
        </w:rPr>
        <w:t xml:space="preserve">Parágrafo 129: </w:t>
      </w:r>
      <w:r>
        <w:t>Correção de concordância. 'O' foi alterado para 'Os' para concordar com 'processos', e 'elaborado' para 'elaborados' e 'futuro' para 'futuros' para concordar com o sujeito no plural.</w:t>
      </w:r>
    </w:p>
    <w:p>
      <w:r>
        <w:rPr>
          <w:b/>
        </w:rPr>
        <w:t xml:space="preserve">Parágrafo 131: </w:t>
      </w:r>
      <w:r>
        <w:t>Correção de concordância nominal e verbal ('As casas foram pintadas'), expansão de abreviações ('mto' para 'muito', 'q' para 'que') e acentuação correta em 'vizinhança'.</w:t>
      </w:r>
    </w:p>
    <w:p>
      <w:r>
        <w:rPr>
          <w:b/>
        </w:rPr>
        <w:t xml:space="preserve">Parágrafo 132: </w:t>
      </w:r>
      <w:r>
        <w:t>Correção de concordância de número ('A casa'), concordância verbal ('foi pintada'), uso de abreviações por grafia completa ('mto' para 'muito'; 'q' para 'que'), e acentuação ('não').</w:t>
      </w:r>
    </w:p>
    <w:p>
      <w:r>
        <w:rPr>
          <w:b/>
        </w:rPr>
        <w:t xml:space="preserve">Parágrafo 138: </w:t>
      </w:r>
      <w:r>
        <w:t>Correção da ortografia ('possível', 'relatório', 'revisar') e uso de pontuação adequada com vírgulas para melhor clareza e substituição de 'mais' por 'mas' para indicar oposição.</w:t>
      </w:r>
    </w:p>
    <w:p>
      <w:r>
        <w:rPr>
          <w:b/>
        </w:rPr>
        <w:t xml:space="preserve">Parágrafo 136: </w:t>
      </w:r>
      <w:r>
        <w:t>Correção ortográfica ('gente', 'vamos', 'resolver', 'possível', 'porque', 'importante', 'para', 'nós') e ajuste de concordância verbal ('a gente vai resolver').</w:t>
      </w:r>
    </w:p>
    <w:p>
      <w:r>
        <w:rPr>
          <w:b/>
        </w:rPr>
        <w:t xml:space="preserve">Parágrafo 127: </w:t>
      </w:r>
      <w:r>
        <w:t>Correção do pronome ('Nós'), acentuação gráfica ('análise'), concordância nominal ('fatores') e verbal ('influenciam').</w:t>
      </w:r>
    </w:p>
    <w:p>
      <w:r>
        <w:rPr>
          <w:b/>
        </w:rPr>
        <w:t xml:space="preserve">Parágrafo 135: </w:t>
      </w:r>
      <w:r>
        <w:t>Correção de abreviações coloquiais ('gnt' para 'gente' e 'pq' para 'porque'), ajuste na conjugação verbal ('vamos resolvel' para 'vai resolver'), inclusão do artigo 'a', acentuação correta ('possivel' para 'possível' e 'importate' para 'importante'), e substituição de 'pa nois' por 'para nós' para adequação ao português formal.</w:t>
      </w:r>
    </w:p>
    <w:p>
      <w:r>
        <w:rPr>
          <w:b/>
        </w:rPr>
        <w:t xml:space="preserve">Parágrafo 137: </w:t>
      </w:r>
      <w:r>
        <w:t>Correção de 'mais' para 'mas' para indicar contraste. Correção de 'esperansa' para 'esperança'. A concordância do verbo foi ajustada para o singular.</w:t>
      </w:r>
    </w:p>
    <w:p>
      <w:r>
        <w:rPr>
          <w:b/>
        </w:rPr>
        <w:t xml:space="preserve">Parágrafo 141: </w:t>
      </w:r>
      <w:r>
        <w:t>Correção de pronome ('nós'), acentuação em 'análise', concordância nominal ('fatores') e concordância verbal ('influenciam').</w:t>
      </w:r>
    </w:p>
    <w:p>
      <w:r>
        <w:rPr>
          <w:b/>
        </w:rPr>
        <w:t xml:space="preserve">Parágrafo 142: </w:t>
      </w:r>
      <w:r>
        <w:t>Correção ortográfica em 'esperança' e substituição de 'mais' por 'mas' para correta conjunção adversativa. Adição de vírgula para separar as orações.</w:t>
      </w:r>
    </w:p>
    <w:p>
      <w:r>
        <w:rPr>
          <w:b/>
        </w:rPr>
        <w:t xml:space="preserve">Parágrafo 140: </w:t>
      </w:r>
      <w:r>
        <w:t>Correção da conjugação verbal para 'está' e ajuste na concordância nominal para 'normas'.</w:t>
      </w:r>
    </w:p>
    <w:p>
      <w:r>
        <w:rPr>
          <w:b/>
        </w:rPr>
        <w:t xml:space="preserve">Parágrafo 143: </w:t>
      </w:r>
      <w:r>
        <w:t>Correção do verbo 'estar' para 'está' e ajuste de concordância nominal, alterando 'norma' para 'normas'.</w:t>
      </w:r>
    </w:p>
    <w:p>
      <w:r>
        <w:rPr>
          <w:b/>
        </w:rPr>
        <w:t xml:space="preserve">Parágrafo 145: </w:t>
      </w:r>
      <w:r>
        <w:t>Correção de concordância verbal ('estar' para 'está') e de número ('norma' para 'normas').</w:t>
      </w:r>
    </w:p>
    <w:p>
      <w:r>
        <w:rPr>
          <w:b/>
        </w:rPr>
        <w:t xml:space="preserve">Parágrafo 150: </w:t>
      </w:r>
      <w:r>
        <w:t>Correção da conjugação verbal ('estar' para 'está') e ajuste da concordância de número ('norma' para 'normas').</w:t>
      </w:r>
    </w:p>
    <w:p>
      <w:r>
        <w:rPr>
          <w:b/>
        </w:rPr>
        <w:t xml:space="preserve">Parágrafo 146: </w:t>
      </w:r>
      <w:r>
        <w:t>Correção de ‘e’ para ‘é’; ‘texo’ para ‘texto’; ‘varios’ para ‘vários’; ‘errus’ para ‘erros’; ‘gramatica’ para ‘gramática’; ‘estar’ para ‘está’; adição de ponto e vírgula para separar as orações.</w:t>
      </w:r>
    </w:p>
    <w:p>
      <w:r>
        <w:rPr>
          <w:b/>
        </w:rPr>
        <w:t xml:space="preserve">Parágrafo 148: </w:t>
      </w:r>
      <w:r>
        <w:t>Adição de vírgula para separar as orações, correção da concordância de número ('sérios') e acentuação correta da palavra ('sério').</w:t>
      </w:r>
    </w:p>
    <w:p>
      <w:r>
        <w:rPr>
          <w:b/>
        </w:rPr>
        <w:t xml:space="preserve">Parágrafo 154: </w:t>
      </w:r>
      <w:r>
        <w:t>Correção de concordância nominal e verbal ('casas foram pintadas'), ortografia ('muito', 'que', 'não'), e acentuação ('vizinhança').</w:t>
      </w:r>
    </w:p>
    <w:p>
      <w:r>
        <w:rPr>
          <w:b/>
        </w:rPr>
        <w:t xml:space="preserve">Parágrafo 144: </w:t>
      </w:r>
      <w:r>
        <w:t>Correção de concordância nominal e verbal: 'O processos' para 'Os processos', 'elaborado' para 'elaborados' e 'futuro' para 'futuros'.</w:t>
      </w:r>
    </w:p>
    <w:p>
      <w:r>
        <w:rPr>
          <w:b/>
        </w:rPr>
        <w:t xml:space="preserve">Parágrafo 153: </w:t>
      </w:r>
      <w:r>
        <w:t>Correção de concordância nominal e verbal ('As casas foram pintadas'), ortografia ('muito', 'que', 'não', 'vizinhança').</w:t>
      </w:r>
    </w:p>
    <w:p>
      <w:r>
        <w:rPr>
          <w:b/>
        </w:rPr>
        <w:t xml:space="preserve">Parágrafo 147: </w:t>
      </w:r>
      <w:r>
        <w:t>Correção de concordância nominal e verbal: 'O processos' alterado para 'Os processos' e 'elaborado' para 'elaborados'; 'erros futuro' para 'erros futuros'.</w:t>
      </w:r>
    </w:p>
    <w:p>
      <w:r>
        <w:rPr>
          <w:b/>
        </w:rPr>
        <w:t xml:space="preserve">Parágrafo 152: </w:t>
      </w:r>
      <w:r>
        <w:t>Correção do verbo 'estar' para 'está' na forma correta do presente do indicativo e ajuste de 'norma' para 'normas' para concordar com o plural.</w:t>
      </w:r>
    </w:p>
    <w:p>
      <w:r>
        <w:rPr>
          <w:b/>
        </w:rPr>
        <w:t xml:space="preserve">Parágrafo 151: </w:t>
      </w:r>
      <w:r>
        <w:t>Correção de concordância nominal e verbal: 'O' para 'Os', 'elaborado' para 'elaborados' e 'futuro' para 'futuros'.</w:t>
      </w:r>
    </w:p>
    <w:p>
      <w:r>
        <w:rPr>
          <w:b/>
        </w:rPr>
        <w:t xml:space="preserve">Parágrafo 157: </w:t>
      </w:r>
      <w:r>
        <w:t>Correção de ortografia ('possível', 'relatório', 'revisar') e substituição de 'mais' por 'mas' para indicar contraste. Adição de vírgulas para melhorar a clareza.</w:t>
      </w:r>
    </w:p>
    <w:p>
      <w:r>
        <w:rPr>
          <w:b/>
        </w:rPr>
        <w:t xml:space="preserve">Parágrafo 156: </w:t>
      </w:r>
      <w:r>
        <w:t>Correção de concordância nominal ('os processos', 'elaborados', 'futuros') e verbal.</w:t>
      </w:r>
    </w:p>
    <w:p>
      <w:r>
        <w:rPr>
          <w:b/>
        </w:rPr>
        <w:t xml:space="preserve">Parágrafo 155: </w:t>
      </w:r>
      <w:r>
        <w:t>Correção de ortografia ('é', 'texto', 'vários', 'erros', 'gramática', 'está', 'básica') e de pontuação para separar orações (‘;’).</w:t>
      </w:r>
    </w:p>
    <w:p>
      <w:r>
        <w:rPr>
          <w:b/>
        </w:rPr>
        <w:t xml:space="preserve">Parágrafo 158: </w:t>
      </w:r>
      <w:r>
        <w:t>Correção de concordância nominal e verbal ('casas' e 'foram pintadas'), ortografia ('muito', 'que' e 'não'), e substituição de abreviações por palavras completas.</w:t>
      </w:r>
    </w:p>
    <w:p>
      <w:r>
        <w:rPr>
          <w:b/>
        </w:rPr>
        <w:t xml:space="preserve">Parágrafo 162: </w:t>
      </w:r>
      <w:r>
        <w:t>Correção ortográfica em 'esperança' e substituição de 'mais' por 'mas' para expressar contraste. Adição de vírgula para separar as orações.</w:t>
      </w:r>
    </w:p>
    <w:p>
      <w:r>
        <w:rPr>
          <w:b/>
        </w:rPr>
        <w:t xml:space="preserve">Parágrafo 159: </w:t>
      </w:r>
      <w:r>
        <w:t>Correção ortográfica: 'e' para 'é', 'texo' para 'texto', 'varios' para 'vários', 'errus' para 'erros', 'gramatica' para 'gramática', 'estar' para 'está' e 'basica' para 'básica'. Inclusão de pontuação para melhor separação das ideias.</w:t>
      </w:r>
    </w:p>
    <w:p>
      <w:r>
        <w:rPr>
          <w:b/>
        </w:rPr>
        <w:t xml:space="preserve">Parágrafo 160: </w:t>
      </w:r>
      <w:r>
        <w:t>Correção de concordância nominal e verbal ('casas' e 'foram pintadas'), ortografia ('muito' e 'que') e gramática.</w:t>
      </w:r>
    </w:p>
    <w:p>
      <w:r>
        <w:rPr>
          <w:b/>
        </w:rPr>
        <w:t xml:space="preserve">Parágrafo 163: </w:t>
      </w:r>
      <w:r>
        <w:t>Correção de concordância em 'Os processos', 'elaborados' e 'futuros' para manter o plural.</w:t>
      </w:r>
    </w:p>
    <w:p>
      <w:r>
        <w:rPr>
          <w:b/>
        </w:rPr>
        <w:t xml:space="preserve">Parágrafo 161: </w:t>
      </w:r>
      <w:r>
        <w:t>Correção de concordância nominal: 'os processos' e 'mais bem elaborados', além de correção para 'erros futuros' no plural para concordância com 'erros'.</w:t>
      </w:r>
    </w:p>
    <w:p>
      <w:r>
        <w:rPr>
          <w:b/>
        </w:rPr>
        <w:t xml:space="preserve">Parágrafo 166: </w:t>
      </w:r>
      <w:r>
        <w:t>Correção de concordância: 'O processos' para 'Os processos', adição do plural em 'elaborado' para 'elaborados' e correção de 'erros futuro' para 'erros futuros'.</w:t>
      </w:r>
    </w:p>
    <w:p>
      <w:r>
        <w:rPr>
          <w:b/>
        </w:rPr>
        <w:t xml:space="preserve">Parágrafo 167: </w:t>
      </w:r>
      <w:r>
        <w:t>Adicionada uma vírgula para separar as orações, correção de acentuação em 'sérios' e concordância adjetiva entre 'problemas' e 'sérios'.</w:t>
      </w:r>
    </w:p>
    <w:p>
      <w:r>
        <w:rPr>
          <w:b/>
        </w:rPr>
        <w:t xml:space="preserve">Parágrafo 169: </w:t>
      </w:r>
      <w:r>
        <w:t>Correção de ortografia ('possível', 'relatório') e correção gramatical do uso de 'mais' para 'mas' como conjunção adversativa, além da inclusão de vírgulas para maior clareza.</w:t>
      </w:r>
    </w:p>
    <w:p>
      <w:r>
        <w:rPr>
          <w:b/>
        </w:rPr>
        <w:t xml:space="preserve">Parágrafo 139: </w:t>
      </w:r>
      <w:r>
        <w:t>Correção de concordância nominal e verbal: 'Os processos' (plural) e 'elaborados' (plural), além de corrigir 'erros futuros' para concordar no plural.</w:t>
      </w:r>
    </w:p>
    <w:p>
      <w:r>
        <w:rPr>
          <w:b/>
        </w:rPr>
        <w:t xml:space="preserve">Parágrafo 168: </w:t>
      </w:r>
      <w:r>
        <w:t>Correção de concordância verbal e nominal ('observada' em vez de 'observado' e 'mortos' em vez de 'morto'), acentuação ('região' e 'após') e ortografia ('resíduo').</w:t>
      </w:r>
    </w:p>
    <w:p>
      <w:r>
        <w:rPr>
          <w:b/>
        </w:rPr>
        <w:t xml:space="preserve">Parágrafo 164: </w:t>
      </w:r>
      <w:r>
        <w:t>Correção ortográfica nos termos 'gnt' para 'gente', 'resolvel' para 'resolver', 'possivel' para 'possível', 'pq' para 'porque', 'e' para 'é', 'importate' para 'importante' e 'pa nois' para 'para nós'. Ajuste de concordância verbal para 'vai resolver'.</w:t>
      </w:r>
    </w:p>
    <w:p>
      <w:r>
        <w:rPr>
          <w:b/>
        </w:rPr>
        <w:t xml:space="preserve">Parágrafo 176: </w:t>
      </w:r>
      <w:r>
        <w:t>Correção de concordância nominal (artigo 'O' para 'Os' e 'elaborado' para 'elaborados') e correção do plural (futuro para 'futuros').</w:t>
      </w:r>
    </w:p>
    <w:p>
      <w:r>
        <w:rPr>
          <w:b/>
        </w:rPr>
        <w:t xml:space="preserve">Parágrafo 171: </w:t>
      </w:r>
      <w:r>
        <w:t>Correção ortográfica ('possível', 'relatório'), uso de vírgulas para separar orações e correção do verbo ('mas' em vez de 'mais' e 'revisar' em vez de 'reviza').</w:t>
      </w:r>
    </w:p>
    <w:p>
      <w:r>
        <w:rPr>
          <w:b/>
        </w:rPr>
        <w:t xml:space="preserve">Parágrafo 170: </w:t>
      </w:r>
      <w:r>
        <w:t>Correção do verbo para 'está' para concordar com o sujeito, ajuste de 'norma' para 'normas' para concordância do plural.</w:t>
      </w:r>
    </w:p>
    <w:p>
      <w:r>
        <w:rPr>
          <w:b/>
        </w:rPr>
        <w:t xml:space="preserve">Parágrafo 173: </w:t>
      </w:r>
      <w:r>
        <w:t>Substituição de 'mais' por 'mas' para indicar adversidade; correção da ortografia de 'esperansa' para 'esperança'; inserção de vírgula após 'indo' para maior clareza.</w:t>
      </w:r>
    </w:p>
    <w:p>
      <w:r>
        <w:rPr>
          <w:b/>
        </w:rPr>
        <w:t xml:space="preserve">Parágrafo 133: </w:t>
      </w:r>
      <w:r>
        <w:t>Correção de ortografia ('é', 'texto', 'vários', 'erros', 'gramática', 'está', 'básica'), uso de acentuação e pontuação para separar as orações.</w:t>
      </w:r>
    </w:p>
    <w:p>
      <w:r>
        <w:rPr>
          <w:b/>
        </w:rPr>
        <w:t xml:space="preserve">Parágrafo 172: </w:t>
      </w:r>
      <w:r>
        <w:t>Correção de pontuação com inclusão de vírgula antes de 'mas'. Substituição da conjunção 'mais' por 'mas', que é a forma correta. Correção de ortografia: 'esperansa' para 'esperança'.</w:t>
      </w:r>
    </w:p>
    <w:p>
      <w:r>
        <w:rPr>
          <w:b/>
        </w:rPr>
        <w:t xml:space="preserve">Parágrafo 178: </w:t>
      </w:r>
      <w:r>
        <w:t>Correção de ortografia ('Nós', 'análise', 'fatores'), conjugação verbal ('vamos'), e concordância nominal ('influenciam').</w:t>
      </w:r>
    </w:p>
    <w:p>
      <w:r>
        <w:rPr>
          <w:b/>
        </w:rPr>
        <w:t xml:space="preserve">Parágrafo 179: </w:t>
      </w:r>
      <w:r>
        <w:t>Correção de ortografia ('é', 'texto', 'vários', 'erros', 'gramática', 'está', 'básica') e ajustes de concordância e pontuação para melhorar a clareza e coerência do trecho.</w:t>
      </w:r>
    </w:p>
    <w:p>
      <w:r>
        <w:rPr>
          <w:b/>
        </w:rPr>
        <w:t xml:space="preserve">Parágrafo 174: </w:t>
      </w:r>
      <w:r>
        <w:t>Correção de ortografia ('gente', 'resolver', 'possível', 'porque', 'é', 'para', 'nós') e ajustes para manter a formalidade e clareza do texto.</w:t>
      </w:r>
    </w:p>
    <w:p>
      <w:r>
        <w:rPr>
          <w:b/>
        </w:rPr>
        <w:t xml:space="preserve">Parágrafo 177: </w:t>
      </w:r>
      <w:r>
        <w:t>Correção de concordância verbal e nominal ('observada' para concordar com 'quantidade', 'peixes mortos' para concordar no plural), ortografia ('região' e 'após').</w:t>
      </w:r>
    </w:p>
    <w:p>
      <w:r>
        <w:rPr>
          <w:b/>
        </w:rPr>
        <w:t xml:space="preserve">Parágrafo 180: </w:t>
      </w:r>
      <w:r>
        <w:t>Correção de abreviações ('gnt' para 'gente', 'pq' para 'porque', 'pa' para 'para'), tempo verbal ('vamos resolver' para 'vai resolver'), concordância verbal e nominal, e uso de acentuação ('possível', 'é', 'importante'). A pontuação foi ajustada para maior clareza.</w:t>
      </w:r>
    </w:p>
    <w:p>
      <w:r>
        <w:rPr>
          <w:b/>
        </w:rPr>
        <w:t xml:space="preserve">Parágrafo 175: </w:t>
      </w:r>
      <w:r>
        <w:t>Correção de concordância nominal e verbal: 'Os processos' em vez de 'O processos', 'elaborados' em vez de 'elaborado' e 'erros futuros' em vez de 'erros futuro'.</w:t>
      </w:r>
    </w:p>
    <w:p>
      <w:r>
        <w:rPr>
          <w:b/>
        </w:rPr>
        <w:t xml:space="preserve">Parágrafo 181: </w:t>
      </w:r>
      <w:r>
        <w:t>Correção de erros de concordância nominal ('As casas foram pintadas'), ortografia ('muito'), e substituição da abreviação informal ('que').</w:t>
      </w:r>
    </w:p>
    <w:p>
      <w:r>
        <w:rPr>
          <w:b/>
        </w:rPr>
        <w:t xml:space="preserve">Parágrafo 182: </w:t>
      </w:r>
      <w:r>
        <w:t>Correção ortográfica e gramatical: 'gnt' para 'gente', 'vamos resolvel' para 'vai resolver', 'possivel pq' para 'possível porque', 'e importate pa nois' para 'é importante para nós.' Ajuste de concordância verbal ('vamos' para 'vai') e ajuste para linguagem formal.</w:t>
      </w:r>
    </w:p>
    <w:p>
      <w:r>
        <w:rPr>
          <w:b/>
        </w:rPr>
        <w:t xml:space="preserve">Parágrafo 186: </w:t>
      </w:r>
      <w:r>
        <w:t>Correção de ortografia ('sérios') e inclusão de vírgula para separar a oração explicativa.</w:t>
      </w:r>
    </w:p>
    <w:p>
      <w:r>
        <w:rPr>
          <w:b/>
        </w:rPr>
        <w:t xml:space="preserve">Parágrafo 185: </w:t>
      </w:r>
      <w:r>
        <w:t>Correção de ortografia ('possível', 'relatório'), conjugação verbal ('revisar'), e uso correto da conjunção adversativa ('mas').</w:t>
      </w:r>
    </w:p>
    <w:p>
      <w:r>
        <w:rPr>
          <w:b/>
        </w:rPr>
        <w:t xml:space="preserve">Parágrafo 191: </w:t>
      </w:r>
      <w:r>
        <w:t>Correção de concordância: ajuste para 'Os processos' (plural), 'elaborados' (plural) e 'futuros' (plural).</w:t>
      </w:r>
    </w:p>
    <w:p>
      <w:r>
        <w:rPr>
          <w:b/>
        </w:rPr>
        <w:t xml:space="preserve">Parágrafo 183: </w:t>
      </w:r>
      <w:r>
        <w:t>Correções de ortografia ('gente', 'resolver', 'possível', 'porque', 'importante', 'para', 'nós') e ajuste de esclarecimento ('a maior rapidez possível'). A construção verbal foi mantida informal, como parece ser o estilo intencional do autor.</w:t>
      </w:r>
    </w:p>
    <w:p>
      <w:r>
        <w:rPr>
          <w:b/>
        </w:rPr>
        <w:t xml:space="preserve">Parágrafo 184: </w:t>
      </w:r>
      <w:r>
        <w:t>Correção de pronome ('Nós'), verbos ('vamos' em lugar de 'vai'), acentos em 'análise' e 'fatores', e concordância verbal ('influenciam' no plural).</w:t>
      </w:r>
    </w:p>
    <w:p>
      <w:r>
        <w:rPr>
          <w:b/>
        </w:rPr>
        <w:t xml:space="preserve">Parágrafo 187: </w:t>
      </w:r>
      <w:r>
        <w:t>Adição de vírgula para separar a oração subordinada adjetiva e correção da concordância e acentuação do adjetivo para 'sérios'.</w:t>
      </w:r>
    </w:p>
    <w:p>
      <w:r>
        <w:rPr>
          <w:b/>
        </w:rPr>
        <w:t xml:space="preserve">Parágrafo 190: </w:t>
      </w:r>
      <w:r>
        <w:t>Correção das palavras para a grafia correta ('é', 'texto', 'vários', 'erros', 'ortografia', 'gramática', 'básica') e inserção de pontuação ('ponto final') para separar as frases, além da forma correta do verbo 'estar' ('está').</w:t>
      </w:r>
    </w:p>
    <w:p>
      <w:r>
        <w:rPr>
          <w:b/>
        </w:rPr>
        <w:t xml:space="preserve">Parágrafo 189: </w:t>
      </w:r>
      <w:r>
        <w:t>Correções de ortografia ('é', 'texto', 'vários', 'erros', 'gramática', 'está', 'básica'), e adição de pontuação adequada para separar as orações.</w:t>
      </w:r>
    </w:p>
    <w:p>
      <w:r>
        <w:rPr>
          <w:b/>
        </w:rPr>
        <w:t xml:space="preserve">Parágrafo 192: </w:t>
      </w:r>
      <w:r>
        <w:t>Correção do verbo 'estar' para 'está' para concordância verbal no presente do indicativo e ajuste de 'norma' para 'normas' para concordância nominal no plural.</w:t>
      </w:r>
    </w:p>
    <w:p>
      <w:r>
        <w:rPr>
          <w:b/>
        </w:rPr>
        <w:t xml:space="preserve">Parágrafo 149: </w:t>
      </w:r>
      <w:r>
        <w:t>Correção de ortografia ('possível', 'relatório', 'revisar'), ajuste de conjunção adversativa ('mas' em vez de 'mais') e pontuação para melhor clareza.</w:t>
      </w:r>
    </w:p>
    <w:p>
      <w:r>
        <w:rPr>
          <w:b/>
        </w:rPr>
        <w:t xml:space="preserve">Parágrafo 193: </w:t>
      </w:r>
      <w:r>
        <w:t>Correção da conjugação verbal para 'está' e ajuste para concordância de número em 'normas'.</w:t>
      </w:r>
    </w:p>
    <w:p>
      <w:r>
        <w:rPr>
          <w:b/>
        </w:rPr>
        <w:t xml:space="preserve">Parágrafo 196: </w:t>
      </w:r>
      <w:r>
        <w:t>Correção de concordância nominal e verbal ('Os processos', 'elaborados') e ajustes no plural ('futuros').</w:t>
      </w:r>
    </w:p>
    <w:p>
      <w:r>
        <w:rPr>
          <w:b/>
        </w:rPr>
        <w:t xml:space="preserve">Parágrafo 188: </w:t>
      </w:r>
      <w:r>
        <w:t>Correção de abreviações e coloquialismos para uma estrutura formal adequada: 'gnt' para 'nós', 'resolvel' para 'resolver', 'possivel' para 'possível', 'pq' para 'porque', 'e' para 'é', 'importate' para 'importante', 'pa' para 'para', e 'nois' para 'nós'. Uso de pontuação adequada.</w:t>
      </w:r>
    </w:p>
    <w:p>
      <w:r>
        <w:rPr>
          <w:b/>
        </w:rPr>
        <w:t xml:space="preserve">Parágrafo 194: </w:t>
      </w:r>
      <w:r>
        <w:t>Adição de vírgula para separar as orações e correção de ortografia em 'sérios' (acentuação).</w:t>
      </w:r>
    </w:p>
    <w:p>
      <w:r>
        <w:rPr>
          <w:b/>
        </w:rPr>
        <w:t xml:space="preserve">Parágrafo 197: </w:t>
      </w:r>
      <w:r>
        <w:t>Correção de ortografia e gramática: substituição de 'estar' por 'está' para concordância verbal, e alteração de 'norma' para 'normas' para concordância de número.</w:t>
      </w:r>
    </w:p>
    <w:p>
      <w:r>
        <w:rPr>
          <w:b/>
        </w:rPr>
        <w:t xml:space="preserve">Parágrafo 202: </w:t>
      </w:r>
      <w:r>
        <w:t>Adicionei uma vírgula para separar as orações adequadamente e corrigi a concordância e acentuação ('sérios' em vez de 'serio').</w:t>
      </w:r>
    </w:p>
    <w:p>
      <w:r>
        <w:rPr>
          <w:b/>
        </w:rPr>
        <w:t xml:space="preserve">Parágrafo 199: </w:t>
      </w:r>
      <w:r>
        <w:t>Adição de vírgula para separar as orações e correção de 'serio' para 'sérios' para concordância de número.</w:t>
      </w:r>
    </w:p>
    <w:p>
      <w:r>
        <w:rPr>
          <w:b/>
        </w:rPr>
        <w:t xml:space="preserve">Parágrafo 201: </w:t>
      </w:r>
      <w:r>
        <w:t>Correção de ortografia ('possível', 'relatório', 'revisar'), pontuação (adição de vírgulas) e substituição de 'mais' por 'mas' para indicar contraste.</w:t>
      </w:r>
    </w:p>
    <w:p>
      <w:r>
        <w:rPr>
          <w:b/>
        </w:rPr>
        <w:t xml:space="preserve">Parágrafo 200: </w:t>
      </w:r>
      <w:r>
        <w:t>Correção de ortografia ('gnt' para 'gente', 'resolvel' para 'resolver', 'possivel' para 'possível', 'pq' para 'porque', 'e' para 'é', 'importate' para 'importante', 'pa nois' para 'para nós'), concordância verbal ('vamos resolver' ao invés de 'vamos resolvel') e uso de pronome adequado ('para nós' ao invés de 'pa nois').</w:t>
      </w:r>
    </w:p>
    <w:p>
      <w:r>
        <w:rPr>
          <w:b/>
        </w:rPr>
        <w:t xml:space="preserve">Parágrafo 204: </w:t>
      </w:r>
      <w:r>
        <w:t>Correção de concordância nominal e verbal ('As casas foram pintadas'), substituição de abreviações e gírias por palavras corretas ('muito' e 'que'), e correção ortográfica ('vizinhança').</w:t>
      </w:r>
    </w:p>
    <w:p>
      <w:r>
        <w:rPr>
          <w:b/>
        </w:rPr>
        <w:t xml:space="preserve">Parágrafo 205: </w:t>
      </w:r>
      <w:r>
        <w:t>Correção de concordância nominal ('Os processos') e verbal ('elaborados'). Ajuste também na concordância plural de 'erros futuros'.</w:t>
      </w:r>
    </w:p>
    <w:p>
      <w:r>
        <w:rPr>
          <w:b/>
        </w:rPr>
        <w:t xml:space="preserve">Parágrafo 203: </w:t>
      </w:r>
      <w:r>
        <w:t>Correção de ortografia ('é', 'texto', 'vários', 'erros', 'gramática', 'está', 'básica'), gramática (pontuação: inserção de ponto final entre frases).</w:t>
      </w:r>
    </w:p>
    <w:p>
      <w:r>
        <w:rPr>
          <w:b/>
        </w:rPr>
        <w:t xml:space="preserve">Parágrafo 209: </w:t>
      </w:r>
      <w:r>
        <w:t>Correção de ortografia ('esperança') e ajuste na conjunção 'mas' em vez de 'mais'. Adicionada vírgula após 'indo' para clareza.</w:t>
      </w:r>
    </w:p>
    <w:p>
      <w:r>
        <w:rPr>
          <w:b/>
        </w:rPr>
        <w:t xml:space="preserve">Parágrafo 208: </w:t>
      </w:r>
      <w:r>
        <w:t>Correção de conjugação verbal ('estar' para 'está') e concordância nominal ('norma' para 'normas').</w:t>
      </w:r>
    </w:p>
    <w:p>
      <w:r>
        <w:rPr>
          <w:b/>
        </w:rPr>
        <w:t xml:space="preserve">Parágrafo 198: </w:t>
      </w:r>
      <w:r>
        <w:t>Correção de concordância nominal e verbal: 'Os processos' (plural) e 'mais bem elaborados' para concordar com o sujeito no plural. A palavra 'futuros' também deve estar no plural para concordar com 'erros'.</w:t>
      </w:r>
    </w:p>
    <w:p>
      <w:r>
        <w:rPr>
          <w:b/>
        </w:rPr>
        <w:t xml:space="preserve">Parágrafo 206: </w:t>
      </w:r>
      <w:r>
        <w:t>Inserção da vírgula para separar orações e correção de 'serio' para 'sérios' para concordância de número e ortografia correta.</w:t>
      </w:r>
    </w:p>
    <w:p>
      <w:r>
        <w:rPr>
          <w:b/>
        </w:rPr>
        <w:t xml:space="preserve">Parágrafo 207: </w:t>
      </w:r>
      <w:r>
        <w:t>Correção de concordância nominal ('casa' e 'pintada'), abreviação para forma completa ('mto' para 'muito' e 'q' para 'que'), e correção de ortografia ('não').</w:t>
      </w:r>
    </w:p>
    <w:p>
      <w:r>
        <w:rPr>
          <w:b/>
        </w:rPr>
        <w:t xml:space="preserve">Parágrafo 212: </w:t>
      </w:r>
      <w:r>
        <w:t>Correção de concordância nominal e verbal: 'Os processos' no plural, 'elaborados' concordando com 'processos', e 'erros futuros' no plural.</w:t>
      </w:r>
    </w:p>
    <w:p>
      <w:r>
        <w:rPr>
          <w:b/>
        </w:rPr>
        <w:t xml:space="preserve">Parágrafo 213: </w:t>
      </w:r>
      <w:r>
        <w:t>Correção de acentuação ('é', 'texto'), ortografia ('vários', 'erros', 'gramática'), pontuação (uso de ponto e vírgula) e conjugação verbal ('está').</w:t>
      </w:r>
    </w:p>
    <w:p>
      <w:r>
        <w:rPr>
          <w:b/>
        </w:rPr>
        <w:t xml:space="preserve">Parágrafo 210: </w:t>
      </w:r>
      <w:r>
        <w:t>Correção de ortografia ('esperança'), mudança de 'mais' para 'mas' para corrigir o sentido da frase, e adição de vírgulas para melhorar a clareza e a estrutura do texto.</w:t>
      </w:r>
    </w:p>
    <w:p>
      <w:r>
        <w:rPr>
          <w:b/>
        </w:rPr>
        <w:t xml:space="preserve">Parágrafo 211: </w:t>
      </w:r>
      <w:r>
        <w:t>Correção de concordância nominal e verbal: 'Os processos' (plural), 'mais bem elaborados' (plural) e 'erros futuros' (plural).</w:t>
      </w:r>
    </w:p>
    <w:p>
      <w:r>
        <w:rPr>
          <w:b/>
        </w:rPr>
        <w:t xml:space="preserve">Parágrafo 217: </w:t>
      </w:r>
      <w:r>
        <w:t>Correção ortográfica ('possível', 'relatório', 'revisar'), ajuste na pontuação com a inclusão de vírgulas para separar orações e correção de 'mais' para 'mas', que é a conjunção adequada para indicar oposição.</w:t>
      </w:r>
    </w:p>
    <w:p>
      <w:r>
        <w:rPr>
          <w:b/>
        </w:rPr>
        <w:t xml:space="preserve">Parágrafo 216: </w:t>
      </w:r>
      <w:r>
        <w:t>Correção de concordância verbal ('estar' para 'está') e pluralização ('norma' para 'normas').</w:t>
      </w:r>
    </w:p>
    <w:p>
      <w:r>
        <w:rPr>
          <w:b/>
        </w:rPr>
        <w:t xml:space="preserve">Parágrafo 214: </w:t>
      </w:r>
      <w:r>
        <w:t>Correção de ortografia e concordância verbal: 'Nos' para 'Nós', 'vai' para 'vamos', 'analise' para 'análise', e inclusão do plural em 'fatores' e 'influenciam'.</w:t>
      </w:r>
    </w:p>
    <w:p>
      <w:r>
        <w:rPr>
          <w:b/>
        </w:rPr>
        <w:t xml:space="preserve">Parágrafo 215: </w:t>
      </w:r>
      <w:r>
        <w:t>Corrigi a conjunção 'mais' para 'mas', que é a correta nesse contexto, e a grafia de 'esperansa' para 'esperança'. Incluí uma vírgula após 'indo' para separar as orações.</w:t>
      </w:r>
    </w:p>
    <w:p>
      <w:r>
        <w:rPr>
          <w:b/>
        </w:rPr>
        <w:t xml:space="preserve">Parágrafo 219: </w:t>
      </w:r>
      <w:r>
        <w:t>Correção de ortografia ('possível', 'relatório', 'revisar') e ajuste na pontuação com inserção de vírgulas e substituição de 'mais' por 'mas' para dar sentido à frase.</w:t>
      </w:r>
    </w:p>
    <w:p>
      <w:r>
        <w:rPr>
          <w:b/>
        </w:rPr>
        <w:t xml:space="preserve">Parágrafo 220: </w:t>
      </w:r>
      <w:r>
        <w:t>Correção de ortografia ('esperança') e uso da conjunção correta ('mas' em vez de 'mais'). Também foi inserida uma vírgula antes da conjunção 'mas' para separar as orações.</w:t>
      </w:r>
    </w:p>
    <w:p>
      <w:r>
        <w:rPr>
          <w:b/>
        </w:rPr>
        <w:t xml:space="preserve">Parágrafo 218: </w:t>
      </w:r>
      <w:r>
        <w:t>Correção de concordância nominal e verbal: 'Os processos' (plural) acompanham o verbo 'devem' no plural. Ajuste também de 'elaborado' para 'elaborados' e 'futuro' para 'futuros' para concordar com o plural.</w:t>
      </w:r>
    </w:p>
    <w:p>
      <w:r>
        <w:rPr>
          <w:b/>
        </w:rPr>
        <w:t xml:space="preserve">Parágrafo 224: </w:t>
      </w:r>
      <w:r>
        <w:t>Correção de ortografia (‘nós’, ‘análise’, ‘fatores’) e concordância verbal (‘vamos fazer’, ‘influenciam’). Acréscimo de preposição para maior clareza.</w:t>
      </w:r>
    </w:p>
    <w:p>
      <w:r>
        <w:rPr>
          <w:b/>
        </w:rPr>
        <w:t xml:space="preserve">Parágrafo 222: </w:t>
      </w:r>
      <w:r>
        <w:t>Correção de ortografia ('esperança') e conjunção adequada ('mas' em vez de 'mais'), além de inclusão de vírgula para separar as orações.</w:t>
      </w:r>
    </w:p>
    <w:p>
      <w:r>
        <w:rPr>
          <w:b/>
        </w:rPr>
        <w:t xml:space="preserve">Parágrafo 223: </w:t>
      </w:r>
      <w:r>
        <w:t>Correção de abreviações ('gnt' para 'gente', 'pq' para 'porque', 'pa nois' para 'para nós'), além de ajustes na conjugação verbal, ortografia e pontuação.</w:t>
      </w:r>
    </w:p>
    <w:p>
      <w:r>
        <w:rPr>
          <w:b/>
        </w:rPr>
        <w:t xml:space="preserve">Parágrafo 228: </w:t>
      </w:r>
      <w:r>
        <w:t>Correção de concordância nominal e verbal (‘Os processos’, ‘elaborados’, ‘futuros’).</w:t>
      </w:r>
    </w:p>
    <w:p>
      <w:r>
        <w:rPr>
          <w:b/>
        </w:rPr>
        <w:t xml:space="preserve">Parágrafo 221: </w:t>
      </w:r>
      <w:r>
        <w:t>Correção de concordância verbal ('observada') e nominal ('mortos'), além de acentuação ('região', 'após').</w:t>
      </w:r>
    </w:p>
    <w:p>
      <w:r>
        <w:rPr>
          <w:b/>
        </w:rPr>
        <w:t xml:space="preserve">Parágrafo 226: </w:t>
      </w:r>
      <w:r>
        <w:t>Correção de ortografia ('gnt' para 'gente', 'resolvel' para 'resolver', 'possivel' para 'possível', 'pq' para 'porque', 'e' para 'é', 'importate' para 'importante', 'pa nois' para 'para nós') e ajuste de coesão e estrutura da frase.</w:t>
      </w:r>
    </w:p>
    <w:p>
      <w:r>
        <w:rPr>
          <w:b/>
        </w:rPr>
        <w:t xml:space="preserve">Parágrafo 229: </w:t>
      </w:r>
      <w:r>
        <w:t>Correção de concordância nominal e verbal ('A casa foi pintada'), ortografia ('muito', 'que', 'não') e coesão.</w:t>
      </w:r>
    </w:p>
    <w:p>
      <w:r>
        <w:rPr>
          <w:b/>
        </w:rPr>
        <w:t xml:space="preserve">Parágrafo 231: </w:t>
      </w:r>
      <w:r>
        <w:t>Correção da concordância nominal e verbal ('os processos', 'devem ser', 'mais bem elaborados', 'erros futuros').</w:t>
      </w:r>
    </w:p>
    <w:p>
      <w:r>
        <w:rPr>
          <w:b/>
        </w:rPr>
        <w:t xml:space="preserve">Parágrafo 227: </w:t>
      </w:r>
      <w:r>
        <w:t>Correção de erros ortográficos ('gnt' para 'gente', 'resolvel' para 'resolver', 'possivel' para 'possível', 'pq' para 'porque', 'e' para 'é', 'importate' para 'importante', 'pa nois' para 'para nós') e adequação da conjugação verbal ('vamos' para 'vai') para manter a formalidade e consistência da frase.</w:t>
      </w:r>
    </w:p>
    <w:p>
      <w:r>
        <w:rPr>
          <w:b/>
        </w:rPr>
        <w:t xml:space="preserve">Parágrafo 232: </w:t>
      </w:r>
      <w:r>
        <w:t>Correção de ortografia ('possível', 'relatório', 'revisar'), pontuação adicionada para melhorar a clareza e corrigir o uso da conjunção adversativa ('mas').</w:t>
      </w:r>
    </w:p>
    <w:p>
      <w:r>
        <w:rPr>
          <w:b/>
        </w:rPr>
        <w:t xml:space="preserve">Parágrafo 230: </w:t>
      </w:r>
      <w:r>
        <w:t>Correção de ortografia ('gente', 'resolver', 'possível', 'porque', 'é', 'para', 'nós') e uso adequado de linguagem formal. Ajustada a concordância verbal ('vai resolver').</w:t>
      </w:r>
    </w:p>
    <w:p>
      <w:r>
        <w:rPr>
          <w:b/>
        </w:rPr>
        <w:t xml:space="preserve">Parágrafo 225: </w:t>
      </w:r>
      <w:r>
        <w:t>Correção de concordância nominal e verbal (‘Os processos administrativos’, ‘elaborados’) e ajuste no plural de 'futuro' para 'futuros' para concordar com 'erros'.</w:t>
      </w:r>
    </w:p>
    <w:p>
      <w:r>
        <w:rPr>
          <w:b/>
        </w:rPr>
        <w:t xml:space="preserve">Parágrafo 233: </w:t>
      </w:r>
      <w:r>
        <w:t>Correção de ortografia (‘nós’, ‘análise’, ‘fatores’), concordância verbal ('vamos') e nominal ('fatores que influenciam').</w:t>
      </w:r>
    </w:p>
    <w:p>
      <w:r>
        <w:rPr>
          <w:b/>
        </w:rPr>
        <w:t xml:space="preserve">Parágrafo 234: </w:t>
      </w:r>
      <w:r>
        <w:t>Correção de ortografia ('Nós', 'análise', 'fatores', 'influenciam') e concordância verbal e nominal ('vamos', 'influenciam').</w:t>
      </w:r>
    </w:p>
    <w:p>
      <w:r>
        <w:rPr>
          <w:b/>
        </w:rPr>
        <w:t xml:space="preserve">Parágrafo 235: </w:t>
      </w:r>
      <w:r>
        <w:t>Correção de ortografia ('é', 'texto', 'vários', 'erros', 'gramática', 'está', 'básica') e pontuação com adição de ponto e vírgula para melhor clareza.</w:t>
      </w:r>
    </w:p>
    <w:p>
      <w:r>
        <w:rPr>
          <w:b/>
        </w:rPr>
        <w:t xml:space="preserve">Parágrafo 236: </w:t>
      </w:r>
      <w:r>
        <w:t>Correção da forma verbal e pronominal ('nós vamos'), acentuação no substantivo ('análise'), ajuste de concordância em número ('fatores') e em pessoa e número no verbo ('influenciam').</w:t>
      </w:r>
    </w:p>
    <w:p>
      <w:r>
        <w:rPr>
          <w:b/>
        </w:rPr>
        <w:t xml:space="preserve">Parágrafo 237: </w:t>
      </w:r>
      <w:r>
        <w:t>Correção de pontuação (inserção de vírgula antes de 'mas'), uso correto da conjunção ('mas' em vez de 'mais') e ortografia ('esperança' em vez de 'esperansa').</w:t>
      </w:r>
    </w:p>
    <w:p>
      <w:r>
        <w:rPr>
          <w:b/>
        </w:rPr>
        <w:t xml:space="preserve">Parágrafo 242: </w:t>
      </w:r>
      <w:r>
        <w:t>Correção de concordância nominal ('Os processos') e verbal ('elaborados'), além do ajuste no plural de 'futuros'.</w:t>
      </w:r>
    </w:p>
    <w:p>
      <w:r>
        <w:rPr>
          <w:b/>
        </w:rPr>
        <w:t xml:space="preserve">Parágrafo 239: </w:t>
      </w:r>
      <w:r>
        <w:t>Correção da conjugação do verbo ('vai' para 'vamos'), uso do acento gráfico em 'análise', correção do plural das palavras 'fatores' e 'influenciam', e inclusão do pronome 'Nós' corretamente.</w:t>
      </w:r>
    </w:p>
    <w:p>
      <w:r>
        <w:rPr>
          <w:b/>
        </w:rPr>
        <w:t xml:space="preserve">Parágrafo 240: </w:t>
      </w:r>
      <w:r>
        <w:t>Adição de vírgula para separar orações e correção de ortografia em 'séries'.</w:t>
      </w:r>
    </w:p>
    <w:p>
      <w:r>
        <w:rPr>
          <w:b/>
        </w:rPr>
        <w:t xml:space="preserve">Parágrafo 241: </w:t>
      </w:r>
      <w:r>
        <w:t>Correção da conjunção adversativa 'mas' no lugar de 'mais' e correção ortográfica de 'esperança'.</w:t>
      </w:r>
    </w:p>
    <w:p>
      <w:r>
        <w:rPr>
          <w:b/>
        </w:rPr>
        <w:t xml:space="preserve">Parágrafo 244: </w:t>
      </w:r>
      <w:r>
        <w:t>Adicionada vírgula para separar orações, correção ortográfica em 'sério' para 'sérios' devido à concordância nominal com 'problemas'.</w:t>
      </w:r>
    </w:p>
    <w:p>
      <w:r>
        <w:rPr>
          <w:b/>
        </w:rPr>
        <w:t xml:space="preserve">Parágrafo 238: </w:t>
      </w:r>
      <w:r>
        <w:t>Correção do verbo para a forma correta ('está') e ajuste de concordância nominal ('normas').</w:t>
      </w:r>
    </w:p>
    <w:p>
      <w:r>
        <w:rPr>
          <w:b/>
        </w:rPr>
        <w:t xml:space="preserve">Parágrafo 246: </w:t>
      </w:r>
      <w:r>
        <w:t>Correção da conjugação verbal ('vamos'), acentuação na palavra 'análise', concordância de número em 'fatores' e 'influenciam', além da correção da forma 'nós'.</w:t>
      </w:r>
    </w:p>
    <w:p>
      <w:r>
        <w:rPr>
          <w:b/>
        </w:rPr>
        <w:t xml:space="preserve">Parágrafo 248: </w:t>
      </w:r>
      <w:r>
        <w:t>Correção de concordância em 'observada' para concordar com 'quantidade', correção de 'morto' para 'mortos' para concordar com 'peixes', ajuste ortográfico de 'regiao' para 'região' e 'apos' para 'após'.</w:t>
      </w:r>
    </w:p>
    <w:p>
      <w:r>
        <w:rPr>
          <w:b/>
        </w:rPr>
        <w:t xml:space="preserve">Parágrafo 243: </w:t>
      </w:r>
      <w:r>
        <w:t>Correção de concordância nominal e verbal ('Os processos', 'mais bem elaborados') e uso do plural para 'futuros'.</w:t>
      </w:r>
    </w:p>
    <w:p>
      <w:r>
        <w:rPr>
          <w:b/>
        </w:rPr>
        <w:t xml:space="preserve">Parágrafo 245: </w:t>
      </w:r>
      <w:r>
        <w:t>Correção de concordância nominal em 'os processos' e 'elaborados', além de 'futuros' para concordar com 'erros'.</w:t>
      </w:r>
    </w:p>
    <w:p>
      <w:r>
        <w:rPr>
          <w:b/>
        </w:rPr>
        <w:t xml:space="preserve">Parágrafo 247: </w:t>
      </w:r>
      <w:r>
        <w:t>Correção de ortografia ('possível', 'relatório') e de pontuação, além da substituição de 'mais' por 'mas' para indicar oposição. Correção do verbo 'revisar'.</w:t>
      </w:r>
    </w:p>
    <w:p>
      <w:r>
        <w:rPr>
          <w:b/>
        </w:rPr>
        <w:t xml:space="preserve">Parágrafo 195: </w:t>
      </w:r>
      <w:r>
        <w:t>Adição de vírgula para separar a oração, correção ortográfica de 'serio' para 'sérios' para concordância em número com 'problemas'.</w:t>
      </w:r>
    </w:p>
    <w:p>
      <w:r>
        <w:rPr>
          <w:b/>
        </w:rPr>
        <w:t xml:space="preserve">Parágrafo 251: </w:t>
      </w:r>
      <w:r>
        <w:t>Adicionei uma vírgula para separar as orações e corrigi a concordância e ortografia de ‘sério’ para ‘sérios’.</w:t>
      </w:r>
    </w:p>
    <w:p>
      <w:r>
        <w:rPr>
          <w:b/>
        </w:rPr>
        <w:t xml:space="preserve">Parágrafo 252: </w:t>
      </w:r>
      <w:r>
        <w:t>Correção de concordância nominal e verbal (‘As casas foram pintadas’), ortografia (‘muito’, ‘que’, ‘não’) e uso de pontuação.</w:t>
      </w:r>
    </w:p>
    <w:p>
      <w:r>
        <w:rPr>
          <w:b/>
        </w:rPr>
        <w:t xml:space="preserve">Parágrafo 250: </w:t>
      </w:r>
      <w:r>
        <w:t>Correção de ortografia ('possível', 'relatório') e dos pronomes ('revisar'). Substituição de 'mais' por 'mas' para indicar contraste e inclusão das vírgulas para melhorar a clareza do texto.</w:t>
      </w:r>
    </w:p>
    <w:p>
      <w:r>
        <w:rPr>
          <w:b/>
        </w:rPr>
        <w:t xml:space="preserve">Parágrafo 249: </w:t>
      </w:r>
      <w:r>
        <w:t>Correção ortográfica em 'esperança' e substituição de 'mais' por 'mas' para indicar contraste. Adicionada uma vírgula para separar as orações.</w:t>
      </w:r>
    </w:p>
    <w:p>
      <w:r>
        <w:rPr>
          <w:b/>
        </w:rPr>
        <w:t xml:space="preserve">Parágrafo 253: </w:t>
      </w:r>
      <w:r>
        <w:t>Correção ortográfica ('mais' para 'mas', 'esperansa' para 'esperança') e acréscimo de vírgula para melhor clareza.</w:t>
      </w:r>
    </w:p>
    <w:p>
      <w:r>
        <w:rPr>
          <w:b/>
        </w:rPr>
        <w:t xml:space="preserve">Parágrafo 254: </w:t>
      </w:r>
      <w:r>
        <w:t>Correção de concordância verbal e nominal (‘observada uma grande quantidade’), ortografia (‘mortos’, ‘região’, ‘após’) e plural (‘resíduos’).</w:t>
      </w:r>
    </w:p>
    <w:p>
      <w:r>
        <w:rPr>
          <w:b/>
        </w:rPr>
        <w:t xml:space="preserve">Parágrafo 165: </w:t>
      </w:r>
      <w:r>
        <w:t>Correção de erro de conjugação verbal (‘estar’ para ‘está’) e correção para o plural no substantivo ('norma' para 'normas').</w:t>
      </w:r>
    </w:p>
    <w:p>
      <w:r>
        <w:br w:type="page"/>
      </w:r>
    </w:p>
    <w:p>
      <w:pPr>
        <w:pStyle w:val="Heading1"/>
      </w:pPr>
      <w:r>
        <w:t>2. Verificação Bibliográfica</w:t>
      </w:r>
    </w:p>
    <w:p>
      <w:r>
        <w:rPr>
          <w:b/>
        </w:rPr>
        <w:t xml:space="preserve">Parágrafo 82: </w:t>
      </w:r>
      <w:r>
        <w:t>- | Sem DOI | Sem ISBN | Sem URL acessível</w:t>
      </w:r>
    </w:p>
    <w:p>
      <w:r>
        <w:br w:type="page"/>
      </w:r>
    </w:p>
    <w:p>
      <w:pPr>
        <w:pStyle w:val="Heading1"/>
      </w:pPr>
      <w:r>
        <w:t>3. Revisão e Clareza</w:t>
      </w:r>
    </w:p>
    <w:p>
      <w:r>
        <w:rPr>
          <w:b/>
        </w:rPr>
        <w:t>Parágrafo 3:</w:t>
      </w:r>
      <w:r>
        <w:t xml:space="preserve"> Substituí 'mal dimensionado' por 'inadequadamente dimensionado' para dar um tom mais técnico e preciso, e troquei 'causando' por 'resultando em' para melhorar a clareza e coesão do trecho.</w:t>
      </w:r>
    </w:p>
    <w:p>
      <w:r>
        <w:rPr>
          <w:b/>
        </w:rPr>
        <w:t>Parágrafo 8:</w:t>
      </w:r>
      <w:r>
        <w:t xml:space="preserve"> Usei o verbo 'observar' na forma reflexiva para melhorar a clareza da frase. Substituí 'grande quantidade' por 'quantidade significativa' para maior precisão e 'região' por 'área' para variar o vocabulário. Além disso, corrigi 'despejo de resíduo' para 'descarte de resíduos' visando maior adequação técnica.</w:t>
      </w:r>
    </w:p>
    <w:p>
      <w:r>
        <w:rPr>
          <w:b/>
        </w:rPr>
        <w:t>Parágrafo 7:</w:t>
      </w:r>
      <w:r>
        <w:t xml:space="preserve"> A frase foi reestruturada para melhorar a clareza e coesão. A expressão 'na medida do possível' foi substituída por 'assim que possível' para tornar a frase mais objetiva. O uso de ponto e vírgula ajuda a separar as duas partes da frase, destacando que o envio está condicionado à revisão pendente do conteúdo.</w:t>
      </w:r>
    </w:p>
    <w:p>
      <w:r>
        <w:rPr>
          <w:b/>
        </w:rPr>
        <w:t>Parágrafo 10:</w:t>
      </w:r>
      <w:r>
        <w:t xml:space="preserve"> Melhoria aplicada</w:t>
      </w:r>
    </w:p>
    <w:p>
      <w:r>
        <w:rPr>
          <w:b/>
        </w:rPr>
        <w:t>Parágrafo 2:</w:t>
      </w:r>
      <w:r>
        <w:t xml:space="preserve"> Ajustei a pontuação para melhorar a fluidez, utilizando uma vírgula em vez de ponto e vírgula. Fiz pequenas alterações na escolha das palavras para dar clareza e coesão, mantendo o sentido original do texto.</w:t>
      </w:r>
    </w:p>
    <w:p>
      <w:r>
        <w:rPr>
          <w:b/>
        </w:rPr>
        <w:t>Parágrafo 6:</w:t>
      </w:r>
      <w:r>
        <w:t xml:space="preserve"> Reestruturado para maior clareza e fluidez. Utilização de 'possui' em vez de 'é', para especificar melhor a relação, além de substituir 'ele não está correto' por 'comprometendo a correção' para atribuir o problema diretamente aos erros mencionados.</w:t>
      </w:r>
    </w:p>
    <w:p>
      <w:r>
        <w:rPr>
          <w:b/>
        </w:rPr>
        <w:t>Parágrafo 1:</w:t>
      </w:r>
      <w:r>
        <w:t xml:space="preserve"> A palavra 'residência' foi utilizada para manter um tom mais técnico. 'Tom excessivamente vibrante' substitui 'cor muito chamativa' para enfatizar a característica visual de maneira mais precisa. 'Destoava da estética do entorno' oferece uma descrição mais clara sobre o desacordo visual, mantendo a linguagem técnica adequada.</w:t>
      </w:r>
    </w:p>
    <w:p>
      <w:r>
        <w:rPr>
          <w:b/>
        </w:rPr>
        <w:t>Parágrafo 9:</w:t>
      </w:r>
      <w:r>
        <w:t xml:space="preserve"> Ajustei o texto para melhorar a clareza e a coesão. Optei por 'embora desconhecessem o destino' para substituir 'eles não sabiam onde estavam indo', o que confere um tom mais técnico. Além disso, simplifiquei 'com esperança de encontrarem o caminho' para 'com a expectativa de encontrar o caminho', melhorando a fluidez da frase.</w:t>
      </w:r>
    </w:p>
    <w:p>
      <w:r>
        <w:rPr>
          <w:b/>
        </w:rPr>
        <w:t>Parágrafo 5:</w:t>
      </w:r>
      <w:r>
        <w:t xml:space="preserve"> Substituí 'A gente' por 'Nós' para uma linguagem mais formal e técnica. Usei 'resolveremos' para manter a concordância com o sujeito. 'Com a máxima celeridade possível' substitui 'com a maior rapidez possível' por uma expressão mais técnica. Finalmente, 'isso é prioritário para nossa equipe' confere um tom mais profissional e coeso, eliminando o uso do coloquial 'para nós'.</w:t>
      </w:r>
    </w:p>
    <w:p>
      <w:r>
        <w:rPr>
          <w:b/>
        </w:rPr>
        <w:t>Parágrafo 4:</w:t>
      </w:r>
      <w:r>
        <w:t xml:space="preserve"> O trecho foi reescrito para utilizar uma estrutura mais formal e precisa, substituindo 'não sabiam onde estavam indo' por 'embora desconhecessem o destino', e 'esperança de encontrarem o caminho' por 'expectativa de localizar o trajeto correto', mantendo o sentido original e a linguagem técnica apropriada.</w:t>
      </w:r>
    </w:p>
    <w:p>
      <w:r>
        <w:rPr>
          <w:b/>
        </w:rPr>
        <w:t>Parágrafo 11:</w:t>
      </w:r>
      <w:r>
        <w:t xml:space="preserve"> Substituição de 'pintada com uma cor muito chamativa' por 'realizada em uma tonalidade vibrante' para empregar uma linguagem técnica mais precisa e formal. Alteração de 'não combinava com a vizinhança' para 'destoava da paleta cromática dominante da vizinhança', conferindo maior clareza e especificidade ao texto.</w:t>
      </w:r>
    </w:p>
    <w:p>
      <w:r>
        <w:rPr>
          <w:b/>
        </w:rPr>
        <w:t>Parágrafo 14:</w:t>
      </w:r>
      <w:r>
        <w:t xml:space="preserve"> Utilizei 'desconhecendo seu destino' para adicionar objetividade e utilizei 'localizar o percurso correto' para manter a linguagem técnica e precisa, substituindo construções ambíguas por termos mais específicos.</w:t>
      </w:r>
    </w:p>
    <w:p>
      <w:r>
        <w:rPr>
          <w:b/>
        </w:rPr>
        <w:t>Parágrafo 15:</w:t>
      </w:r>
      <w:r>
        <w:t xml:space="preserve"> Ajustei a ordem da frase para priorizar a relação causal entre o despejo de resíduos e a observação dos peixes mortos, melhorando a clareza e a coesão do texto.</w:t>
      </w:r>
    </w:p>
    <w:p>
      <w:r>
        <w:rPr>
          <w:b/>
        </w:rPr>
        <w:t>Parágrafo 12:</w:t>
      </w:r>
      <w:r>
        <w:t xml:space="preserve"> A frase foi reestruturada para melhorar a coesão e a clareza. A expressão 'Embora desconhecessem seu destino' foi utilizada para substituir 'Eles não sabiam onde estavam indo', mantendo a linguagem mais formal e técnica. A palavra 'esperança' foi alterada para 'expectativa', que se adequa melhor ao contexto formal, enquanto 'continuaram avançando' substitui 'seguiram em frente', aprimorando a clareza.</w:t>
      </w:r>
    </w:p>
    <w:p>
      <w:r>
        <w:rPr>
          <w:b/>
        </w:rPr>
        <w:t>Parágrafo 16:</w:t>
      </w:r>
      <w:r>
        <w:t xml:space="preserve"> Ajustei o tempo verbal e a construção da frase para torná-la mais direta e formal, substituindo 'Nós vamos fazer' por 'Realizaremos' e removendo 'na' para simplificar a expressão e manter a linguagem técnica.</w:t>
      </w:r>
    </w:p>
    <w:p>
      <w:r>
        <w:rPr>
          <w:b/>
        </w:rPr>
        <w:t>Parágrafo 13:</w:t>
      </w:r>
      <w:r>
        <w:t xml:space="preserve"> A expressão 'mais bem elaborados' foi substituída por 'aprimorar', que transmite uma ação mais direta de melhoria. O termo 'mitigar a ocorrência' é tecnicamente mais preciso e ácido no contexto de evitar problemas preventivamente.</w:t>
      </w:r>
    </w:p>
    <w:p>
      <w:r>
        <w:rPr>
          <w:b/>
        </w:rPr>
        <w:t>Parágrafo 18:</w:t>
      </w:r>
      <w:r>
        <w:t xml:space="preserve"> Foi ajustada a concordância verbal e melhorado o fluxo da frase. A palavra 'ele' foi removida para evitar uma pausa desnecessária e foi substituída por uma construção mais direta.</w:t>
      </w:r>
    </w:p>
    <w:p>
      <w:r>
        <w:rPr>
          <w:b/>
        </w:rPr>
        <w:t>Parágrafo 17:</w:t>
      </w:r>
      <w:r>
        <w:t xml:space="preserve"> A coerência e coesão foram melhoradas ao integrar as ideias em uma única sentença. A substituição de 'com' por 'contém' e 'não está correto em sua estrutura básica' por 'apresentar inadequações em sua estrutura fundamental' enriquece o vocabulário enquanto mantém a formalidade técnica.</w:t>
      </w:r>
    </w:p>
    <w:p>
      <w:r>
        <w:rPr>
          <w:b/>
        </w:rPr>
        <w:t>Parágrafo 19:</w:t>
      </w:r>
      <w:r>
        <w:t xml:space="preserve"> Ajustei a estrutura da frase para melhorar a clareza e fluidez, usando 'uma quantidade significativa' em vez de 'grande quantidade' e substituí 'despejo de resíduo' por 'descarte de resíduos' para maior precisão técnica.</w:t>
      </w:r>
    </w:p>
    <w:p>
      <w:r>
        <w:rPr>
          <w:b/>
        </w:rPr>
        <w:t>Parágrafo 20:</w:t>
      </w:r>
      <w:r>
        <w:t xml:space="preserve"> Melhoria aplicada</w:t>
      </w:r>
    </w:p>
    <w:p>
      <w:r>
        <w:rPr>
          <w:b/>
        </w:rPr>
        <w:t>Parágrafo 22:</w:t>
      </w:r>
      <w:r>
        <w:t xml:space="preserve"> O texto foi reescrito para aumentar a clareza e a coesão, utilizando uma estrutura que expressa mais claramente a condição necessária para o envio do relatório (conclusão da revisão).</w:t>
      </w:r>
    </w:p>
    <w:p>
      <w:r>
        <w:rPr>
          <w:b/>
        </w:rPr>
        <w:t>Parágrafo 21:</w:t>
      </w:r>
      <w:r>
        <w:t xml:space="preserve"> Ajustei a estrutura da frase para melhorar a coesão e a clareza. Usei 'significativa mortandade de peixes' para manter o tom técnico e preciso da descrição.</w:t>
      </w:r>
    </w:p>
    <w:p>
      <w:r>
        <w:rPr>
          <w:b/>
        </w:rPr>
        <w:t>Parágrafo 24:</w:t>
      </w:r>
      <w:r>
        <w:t xml:space="preserve"> Usei o termo 'residências' em vez de 'casas' para uma linguagem mais formal. Troquei 'cor muito chamativa' por 'tonalidade vibrante' para manter a tecnicidade. 'Não combinava com a vizinhança' foi substituído por 'destoava do padrão estético da vizinhança' para maior clareza e precisão na descrição do desacordo estético.</w:t>
      </w:r>
    </w:p>
    <w:p>
      <w:r>
        <w:rPr>
          <w:b/>
        </w:rPr>
        <w:t>Parágrafo 25:</w:t>
      </w:r>
      <w:r>
        <w:t xml:space="preserve"> Melhoria aplicada</w:t>
      </w:r>
    </w:p>
    <w:p>
      <w:r>
        <w:rPr>
          <w:b/>
        </w:rPr>
        <w:t>Parágrafo 23:</w:t>
      </w:r>
      <w:r>
        <w:t xml:space="preserve"> Substituição de 'casas' por 'residências' para um tom mais técnico, alteração de 'cor muito chamativa' para 'tonalidade vistosa' para maior precisão na linguagem, e 'não combinava com a vizinhança' por 'destoava do cenário da vizinhança' para melhor coesão e clareza.</w:t>
      </w:r>
    </w:p>
    <w:p>
      <w:r>
        <w:rPr>
          <w:b/>
        </w:rPr>
        <w:t>Parágrafo 26:</w:t>
      </w:r>
      <w:r>
        <w:t xml:space="preserve"> Mantive o sentido original, mas alterei para uma linguagem mais técnica, utilizando termos como 'tonalidade' e 'padrão cromático', ampliando o vocabulário sem perder a clareza do texto.</w:t>
      </w:r>
    </w:p>
    <w:p>
      <w:r>
        <w:rPr>
          <w:b/>
        </w:rPr>
        <w:t>Parágrafo 30:</w:t>
      </w:r>
      <w:r>
        <w:t xml:space="preserve"> Troquei 'grande quantidade' por 'significativa quantidade' para manter a objetividade; substituí 'região do lago' por 'área do lago' para maior precisão geográfica. Além disso, ajustei a concordância nominal e verbal para melhorar a clareza e a fluência do texto.</w:t>
      </w:r>
    </w:p>
    <w:p>
      <w:r>
        <w:rPr>
          <w:b/>
        </w:rPr>
        <w:t>Parágrafo 27:</w:t>
      </w:r>
      <w:r>
        <w:t xml:space="preserve"> Reorganização da estrutura para maior clareza, mantendo o mesmo significado. A forma passiva foi mantida, mas com uma disposição textual que melhora a fluidez. O termo 'grande' foi substituído por 'significativa' para adequação ao contexto técnico.</w:t>
      </w:r>
    </w:p>
    <w:p>
      <w:r>
        <w:rPr>
          <w:b/>
        </w:rPr>
        <w:t>Parágrafo 29:</w:t>
      </w:r>
      <w:r>
        <w:t xml:space="preserve"> Substituí 'casa' por 'residência' para adicionar formalidade ao texto e 'cor muito chamativa' por 'tom vibrante', mantendo o sentido original e adicionando precisão. Ajustei, ainda, o verbo 'não combinava' para 'destoava', o que oferece uma conotação técnica mais precisa sobre o contraste perceptível.</w:t>
      </w:r>
    </w:p>
    <w:p>
      <w:r>
        <w:rPr>
          <w:b/>
        </w:rPr>
        <w:t>Parágrafo 28:</w:t>
      </w:r>
      <w:r>
        <w:t xml:space="preserve"> A estrutura foi ajustada para enfatizar a causalidade entre o dimensionamento inadequado e os problemas de sobrecarga. A palavra 'graves' substitui 'sérios' para manter a formalidade e precisão técnica do texto.</w:t>
      </w:r>
    </w:p>
    <w:p>
      <w:r>
        <w:rPr>
          <w:b/>
        </w:rPr>
        <w:t>Parágrafo 34:</w:t>
      </w:r>
      <w:r>
        <w:t xml:space="preserve"> A expressão 'Nós vamos fazer' foi substituída por 'Realizaremos' para conferir maior formalidade e concisão, características importantes em textos técnicos. A preposição 'na' foi ajustada para 'a' para corrigir a regência verbal adequada do verbo 'influenciar'.</w:t>
      </w:r>
    </w:p>
    <w:p>
      <w:r>
        <w:rPr>
          <w:b/>
        </w:rPr>
        <w:t>Parágrafo 33:</w:t>
      </w:r>
      <w:r>
        <w:t xml:space="preserve"> A frase foi reestruturada para melhorar a clareza, utilizando 'dimensionamento inadequado' como sujeito, o que valoriza o aspecto técnico específico. O uso de 'resultou' em vez de 'causando' estabelece melhor a relação de causa e efeito no contexto técnico.</w:t>
      </w:r>
    </w:p>
    <w:p>
      <w:r>
        <w:rPr>
          <w:b/>
        </w:rPr>
        <w:t>Parágrafo 32:</w:t>
      </w:r>
      <w:r>
        <w:t xml:space="preserve"> Ajustei a ordem das palavras para dar mais ênfase à observação e substituí 'região' por 'área' para aumentar a precisão. 'De resíduo' foi modificado para 'de resíduos', corrigindo assim o uso do singular/plural.</w:t>
      </w:r>
    </w:p>
    <w:p>
      <w:r>
        <w:rPr>
          <w:b/>
        </w:rPr>
        <w:t>Parágrafo 31:</w:t>
      </w:r>
      <w:r>
        <w:t xml:space="preserve"> Substituição de termos para aumentar a formalidade e precisão técnica: 'casa' por 'residência', 'cor muito chamativa' por 'tonalidade extremamente vibrante', e 'não combinava com a vizinhança' por 'destoava do ambiente circundante'.</w:t>
      </w:r>
    </w:p>
    <w:p>
      <w:r>
        <w:rPr>
          <w:b/>
        </w:rPr>
        <w:t>Parágrafo 35:</w:t>
      </w:r>
      <w:r>
        <w:t xml:space="preserve"> A reformulação colocou o substantivo 'dimensionamento' em evidência, clarificando a causa principal do problema. 'Incorrretamente' é substituído por 'incorreto', simplificando a estrutura da frase e mantendo a linguagem técnica precisa. A expressão 'dificuldades de sobrecarga' descreve os problemas resultantes de forma mais técnica e direta.</w:t>
      </w:r>
    </w:p>
    <w:p>
      <w:r>
        <w:rPr>
          <w:b/>
        </w:rPr>
        <w:t>Parágrafo 37:</w:t>
      </w:r>
      <w:r>
        <w:t xml:space="preserve"> A reformulação do trecho utiliza uma linguagem mais objetiva e técnica. A expressão 'melhor elaborados' foi especificada como 'aprimorar a elaboração', e 'evitar erros futuros' foi alterada para 'mitigar a ocorrência de erros no futuro', que confere um tom mais formal e técnico ao texto.</w:t>
      </w:r>
    </w:p>
    <w:p>
      <w:r>
        <w:rPr>
          <w:b/>
        </w:rPr>
        <w:t>Parágrafo 36:</w:t>
      </w:r>
      <w:r>
        <w:t xml:space="preserve"> Alterei a estrutura para uma construção passiva mais direta, utilizando 'quantidade significativa' para fornecer precisão e fluidez ao texto. Além disso, usei 'resíduos' no plural para enfatizar a abrangência do despejo.</w:t>
      </w:r>
    </w:p>
    <w:p>
      <w:r>
        <w:rPr>
          <w:b/>
        </w:rPr>
        <w:t>Parágrafo 38:</w:t>
      </w:r>
      <w:r>
        <w:t xml:space="preserve"> Substituí 'casas' por 'residências' para formalizar o texto, 'cor muito chamativa' por 'tonalidade vibrante' para uma linguagem mais técnica e mantive o significado original de não conformidade com o entorno, usando 'destoava da estética da vizinhança'.</w:t>
      </w:r>
    </w:p>
    <w:p>
      <w:r>
        <w:rPr>
          <w:b/>
        </w:rPr>
        <w:t>Parágrafo 39:</w:t>
      </w:r>
      <w:r>
        <w:t xml:space="preserve"> Substituí 'casa' por 'residência' para uma linguagem mais técnica e 'cor' por 'tonalidade' para maior precisão. Usei 'destoando' e 'estética predominante' para melhorar a clareza e a coesão do texto.</w:t>
      </w:r>
    </w:p>
    <w:p>
      <w:r>
        <w:rPr>
          <w:b/>
        </w:rPr>
        <w:t>Parágrafo 40:</w:t>
      </w:r>
      <w:r>
        <w:t xml:space="preserve"> Substituição de 'mais bem elaborados' por 'cuidadosamente planejados' para oferecer uma expressão mais clara e precisa, mantendo a intenção original de aperfeiçoar os processos e prevenir erros.</w:t>
      </w:r>
    </w:p>
    <w:p>
      <w:r>
        <w:rPr>
          <w:b/>
        </w:rPr>
        <w:t>Parágrafo 44:</w:t>
      </w:r>
      <w:r>
        <w:t xml:space="preserve"> Melhoria aplicada</w:t>
      </w:r>
    </w:p>
    <w:p>
      <w:r>
        <w:rPr>
          <w:b/>
        </w:rPr>
        <w:t>Parágrafo 41:</w:t>
      </w:r>
      <w:r>
        <w:t xml:space="preserve"> Melhoria aplicada</w:t>
      </w:r>
    </w:p>
    <w:p>
      <w:r>
        <w:rPr>
          <w:b/>
        </w:rPr>
        <w:t>Parágrafo 45:</w:t>
      </w:r>
      <w:r>
        <w:t xml:space="preserve"> Utilizei termos mais técnicos, como 'residências' e 'colorização', para alinhar a linguagem ao contexto técnico. A expressão 'excessivamente vibrante' substitui 'muito chamativa' para aumentar a precisão descritiva. Por fim, 'incompatível com a estética do entorno' oferece uma descrição mais formal e detalhada da falta de harmonia com a vizinhança.</w:t>
      </w:r>
    </w:p>
    <w:p>
      <w:r>
        <w:rPr>
          <w:b/>
        </w:rPr>
        <w:t>Parágrafo 42:</w:t>
      </w:r>
      <w:r>
        <w:t xml:space="preserve"> Melhoria aplicada</w:t>
      </w:r>
    </w:p>
    <w:p>
      <w:r>
        <w:rPr>
          <w:b/>
        </w:rPr>
        <w:t>Parágrafo 43:</w:t>
      </w:r>
      <w:r>
        <w:t xml:space="preserve"> Ajuste na expressão para maior clareza e utilização do termo 'atende' no lugar de 'em conformidade', que confere maior objetividade ao texto técnico.</w:t>
      </w:r>
    </w:p>
    <w:p>
      <w:r>
        <w:rPr>
          <w:b/>
        </w:rPr>
        <w:t>Parágrafo 46:</w:t>
      </w:r>
      <w:r>
        <w:t xml:space="preserve"> Reestruturação da frase para melhorar a clareza ao destacar a causa ('dimensionamento inadequado') seguida do efeito ('problemas significativos de sobrecarga'), mantendo a linguagem técnica apropriada.</w:t>
      </w:r>
    </w:p>
    <w:p>
      <w:r>
        <w:rPr>
          <w:b/>
        </w:rPr>
        <w:t>Parágrafo 47:</w:t>
      </w:r>
      <w:r>
        <w:t xml:space="preserve"> Usei 'apresenta' para um verbo mais formal e substituí 'ele' por 'além de' para evitar a repetição desnecessária do sujeito. Também refinei a segunda parte da frase para transmitir melhor a ideia de estrutura incorreta.</w:t>
      </w:r>
    </w:p>
    <w:p>
      <w:r>
        <w:rPr>
          <w:b/>
        </w:rPr>
        <w:t>Parágrafo 49:</w:t>
      </w:r>
      <w:r>
        <w:t xml:space="preserve"> A frase foi reformulada para melhorar a clareza e a precisão do significado. A expressão 'necessitam de uma elaboração mais cuidadosa' substitui 'devem ser mais bem elaborados', que é uma construção menos clara. Além disso, o termo 'prevenir' é mais específico e técnico do que 'evitar' neste contexto.</w:t>
      </w:r>
    </w:p>
    <w:p>
      <w:r>
        <w:rPr>
          <w:b/>
        </w:rPr>
        <w:t>Parágrafo 50:</w:t>
      </w:r>
      <w:r>
        <w:t xml:space="preserve"> Ajustei a estrutura da frase para garantir maior clareza e fluidez, ao mesmo tempo em que mantive o sentido original. A expressão 'atende às normas' é mais precisa dentro do contexto técnico.</w:t>
      </w:r>
    </w:p>
    <w:p>
      <w:r>
        <w:rPr>
          <w:b/>
        </w:rPr>
        <w:t>Parágrafo 48:</w:t>
      </w:r>
      <w:r>
        <w:t xml:space="preserve"> Melhoria aplicada</w:t>
      </w:r>
    </w:p>
    <w:p>
      <w:r>
        <w:rPr>
          <w:b/>
        </w:rPr>
        <w:t>Parágrafo 53:</w:t>
      </w:r>
      <w:r>
        <w:t xml:space="preserve"> A alteração visa melhorar a clareza e a formalidade do texto ao usar 'aprimorar' em vez de 'mais bem elaborados'. A expressão 'mitigar a ocorrência de' é tecnicamente mais adequada ao contexto preventivo dos processos administrativos.</w:t>
      </w:r>
    </w:p>
    <w:p>
      <w:r>
        <w:rPr>
          <w:b/>
        </w:rPr>
        <w:t>Parágrafo 52:</w:t>
      </w:r>
      <w:r>
        <w:t xml:space="preserve"> Melhoria aplicada</w:t>
      </w:r>
    </w:p>
    <w:p>
      <w:r>
        <w:rPr>
          <w:b/>
        </w:rPr>
        <w:t>Parágrafo 55:</w:t>
      </w:r>
      <w:r>
        <w:t xml:space="preserve"> Ajustei a construção da frase para melhorar a fluidez e a clareza, utilizando a expressão 'apresenta diversos erros' em vez de 'com vários erros', e reformulei a última parte utilizando a forma verbal 'não estando' para conectar melhor as ideias.</w:t>
      </w:r>
    </w:p>
    <w:p>
      <w:r>
        <w:rPr>
          <w:b/>
        </w:rPr>
        <w:t>Parágrafo 51:</w:t>
      </w:r>
      <w:r>
        <w:t xml:space="preserve"> Reformulação para melhorar a clareza e objetividade, usando 'aprimorar a elaboração' para dar uma conotação mais proativa e detalhada ao ato de melhorar os processos.</w:t>
      </w:r>
    </w:p>
    <w:p>
      <w:r>
        <w:rPr>
          <w:b/>
        </w:rPr>
        <w:t>Parágrafo 57:</w:t>
      </w:r>
      <w:r>
        <w:t xml:space="preserve"> A frase foi reescrita para melhorar a fluidez e a formalidade. A expressão 'mais bem elaborados' foi substituída por 'aprimorar a elaboração', que possui um tom mais técnico e claro. A palavra 'evitar' foi trocada por 'prevenir', mantendo o significado no contexto administrativo.</w:t>
      </w:r>
    </w:p>
    <w:p>
      <w:r>
        <w:rPr>
          <w:b/>
        </w:rPr>
        <w:t>Parágrafo 58:</w:t>
      </w:r>
      <w:r>
        <w:t xml:space="preserve"> A reescrita melhora a clareza e a precisão técnica, substituindo 'onde estavam indo' por 'direção exata', e 'esperança de encontrarem' por 'expectativa de localizar', mantendo a linguagem formal e direta.</w:t>
      </w:r>
    </w:p>
    <w:p>
      <w:r>
        <w:rPr>
          <w:b/>
        </w:rPr>
        <w:t>Parágrafo 59:</w:t>
      </w:r>
      <w:r>
        <w:t xml:space="preserve"> Utilizei uma linguagem mais formal substituindo 'a gente' por 'nós', que é mais adequada em um contexto técnico. Troquei 'com a maior rapidez possível' por 'com a máxima celeridade' para dar maior precisão e profissionalismo. Além disso, substituí 'isso é importante para nós' por 'é uma prioridade para nossa equipe', reforçando o compromisso com o valor da eficiência.</w:t>
      </w:r>
    </w:p>
    <w:p>
      <w:r>
        <w:rPr>
          <w:b/>
        </w:rPr>
        <w:t>Parágrafo 56:</w:t>
      </w:r>
      <w:r>
        <w:t xml:space="preserve"> Utilizei o verbo 'aprimorados' para substituir 'mais bem elaborados', conferindo maior clareza e objetividade ao texto. Além disso, substituí 'evitar' por 'prevenir', tornando a mensagem mais direta e precisa em seu propósito técnico sobre a melhoria dos processos.</w:t>
      </w:r>
    </w:p>
    <w:p>
      <w:r>
        <w:rPr>
          <w:b/>
        </w:rPr>
        <w:t>Parágrafo 60:</w:t>
      </w:r>
      <w:r>
        <w:t xml:space="preserve"> Melhoria aplicada</w:t>
      </w:r>
    </w:p>
    <w:p>
      <w:r>
        <w:rPr>
          <w:b/>
        </w:rPr>
        <w:t>Parágrafo 54:</w:t>
      </w:r>
      <w:r>
        <w:t xml:space="preserve"> A reestruturação do texto melhora a clareza ao colocar a causa ('dimensionamento inadequado') antes do efeito ('problemas significativos de sobrecarga'). A palavra 'resultou' apresenta a consequência de forma mais direta e técnica.</w:t>
      </w:r>
    </w:p>
    <w:p>
      <w:r>
        <w:rPr>
          <w:b/>
        </w:rPr>
        <w:t>Parágrafo 62:</w:t>
      </w:r>
      <w:r>
        <w:t xml:space="preserve"> A expressão 'Nós vamos fazer' foi substituída por 'Realizaremos' para dar mais formalidade e objetividade ao texto. O termo 'influenciam' foi trocado por 'impactam' para manter a coerência no contexto técnico.</w:t>
      </w:r>
    </w:p>
    <w:p>
      <w:r>
        <w:rPr>
          <w:b/>
        </w:rPr>
        <w:t>Parágrafo 61:</w:t>
      </w:r>
      <w:r>
        <w:t xml:space="preserve"> O texto foi reescrito para melhorar a clareza e a coesão. A frase foi reorganizada colocando o 'dimensionamento inadequado' no início, destacando a causa primária dos problemas. A expressão 'resultou em problemas graves de sobrecarga' foi utilizada para indicar uma relação clara de causa e efeito, além de adicionar sofisticação ao vocabulário técnico.</w:t>
      </w:r>
    </w:p>
    <w:p>
      <w:r>
        <w:rPr>
          <w:b/>
        </w:rPr>
        <w:t>Parágrafo 63:</w:t>
      </w:r>
      <w:r>
        <w:t xml:space="preserve"> Substituí 'a gente' por 'resolveremos', empregando um tom mais formal e direto. 'Maior rapidez' foi substituído por 'máxima celeridade' para manter a formalidade e precisão. Troquei 'isso é importante para nós' por 'isso é prioritário para nós', conferindo maior clareza e objetividade ao texto.</w:t>
      </w:r>
    </w:p>
    <w:p>
      <w:r>
        <w:rPr>
          <w:b/>
        </w:rPr>
        <w:t>Parágrafo 64:</w:t>
      </w:r>
      <w:r>
        <w:t xml:space="preserve"> Melhoria aplicada</w:t>
      </w:r>
    </w:p>
    <w:p>
      <w:r>
        <w:rPr>
          <w:b/>
        </w:rPr>
        <w:t>Parágrafo 65:</w:t>
      </w:r>
      <w:r>
        <w:t xml:space="preserve"> Substituí 'a gente' por 'Nossa equipe' para tornar o texto mais profissional. Usei 'solucionará' em vez de 'vai resolver' para maior formalidade. 'Com a máxima celeridade' substituiu 'com a maior rapidez possível' para uma expressão mais técnica. Por fim, 'dado que isso é fundamental para nós' foi escolhido para uma linguagem mais clara e objetiva.</w:t>
      </w:r>
    </w:p>
    <w:p>
      <w:r>
        <w:rPr>
          <w:b/>
        </w:rPr>
        <w:t>Parágrafo 66:</w:t>
      </w:r>
      <w:r>
        <w:t xml:space="preserve"> O uso de 'a gente' foi substituído por 'nós' para formalizar o texto. A expressão 'com a maior rapidez possível' foi alterada para 'com a máxima celeridade possível' para empregar uma linguagem mais técnica. Além disso, 'porque isso é importante para nós' foi reescrito como 'pois consideramos isso de extrema importância' para melhorar a formalidade e a clareza.</w:t>
      </w:r>
    </w:p>
    <w:p>
      <w:r>
        <w:rPr>
          <w:b/>
        </w:rPr>
        <w:t>Parágrafo 70:</w:t>
      </w:r>
      <w:r>
        <w:t xml:space="preserve"> Melhorei a fluidez da frase ao substituir 'este é um texto com' por 'este texto contém', removendo palavras desnecessárias e utilizando uma construção paralela para maior clareza ao dividir as ideias com uma vírgula.</w:t>
      </w:r>
    </w:p>
    <w:p>
      <w:r>
        <w:rPr>
          <w:b/>
        </w:rPr>
        <w:t>Parágrafo 68:</w:t>
      </w:r>
      <w:r>
        <w:t xml:space="preserve"> A ordem das palavras foi ajustada para dar prioridade ao sujeito 'uma grande quantidade de peixes mortos', tornando o texto mais direto. Foi utilizada a forma plural 'resíduos' para indicar múltiplos tipos ou unidades de despejo, pois 'resíduo' no singular poderia ser interpretado como uma quantidade indeterminada ou um único tipo.</w:t>
      </w:r>
    </w:p>
    <w:p>
      <w:r>
        <w:rPr>
          <w:b/>
        </w:rPr>
        <w:t>Parágrafo 67:</w:t>
      </w:r>
      <w:r>
        <w:t xml:space="preserve"> O pronome informal 'a gente' foi substituído pela forma mais formal 'resolveremos'. A substituição de 'maior rapidez' por 'máxima agilidade' melhora a precisão e a clareza do texto. Além disso, a expressão 'porque isso é importante para nós' foi reformulada para 'pois isso é de grande importância para nós', aprimorando a coesão textual.</w:t>
      </w:r>
    </w:p>
    <w:p>
      <w:r>
        <w:rPr>
          <w:b/>
        </w:rPr>
        <w:t>Parágrafo 71:</w:t>
      </w:r>
      <w:r>
        <w:t xml:space="preserve"> Melhoria aplicada</w:t>
      </w:r>
    </w:p>
    <w:p>
      <w:r>
        <w:rPr>
          <w:b/>
        </w:rPr>
        <w:t>Parágrafo 72:</w:t>
      </w:r>
      <w:r>
        <w:t xml:space="preserve"> A frase foi reescrita para melhorar a fluência e clareza. A expressão 'Na medida do possível' foi substituída por 'assim que possível', tornando a intenção mais direta. Além disso, 'falta revisar o conteúdo' foi reestruturado para 'precisamos revisar o conteúdo', que transmite de forma mais clara a necessidade de conclusão da revisão antes do envio.</w:t>
      </w:r>
    </w:p>
    <w:p>
      <w:r>
        <w:rPr>
          <w:b/>
        </w:rPr>
        <w:t>Parágrafo 74:</w:t>
      </w:r>
      <w:r>
        <w:t xml:space="preserve"> A frase foi reestruturada para maior clareza e objetividade. A expressão 'na medida do possível' foi substituída por 'assim que', que é mais direta e clara, e a construção passiva foi alterada para ativa, o que melhora a fluidez do texto.</w:t>
      </w:r>
    </w:p>
    <w:p>
      <w:r>
        <w:rPr>
          <w:b/>
        </w:rPr>
        <w:t>Parágrafo 69:</w:t>
      </w:r>
      <w:r>
        <w:t xml:space="preserve"> Substituí 'mais bem elaborados' por 'desenvolvidos com maior precisão' para uma expressão mais clara e objetiva, mantendo o mesmo sentido de melhoria e prevenção de erros.</w:t>
      </w:r>
    </w:p>
    <w:p>
      <w:r>
        <w:rPr>
          <w:b/>
        </w:rPr>
        <w:t>Parágrafo 73:</w:t>
      </w:r>
      <w:r>
        <w:t xml:space="preserve"> Substituição de 'casas' por 'residências' para maior formalidade, e uso de 'tonalidade vibrante' em lugar de 'cor muito chamativa' para reduzir a carga subjetiva. A palavra 'destoava' transmite a ideia de não estar em harmonia, e 'entorno' substitui 'vizinhança' para um contexto mais técnico.</w:t>
      </w:r>
    </w:p>
    <w:p>
      <w:r>
        <w:rPr>
          <w:b/>
        </w:rPr>
        <w:t>Parágrafo 75:</w:t>
      </w:r>
      <w:r>
        <w:t xml:space="preserve"> A construção foi reformulada para enfatizar a necessidade de aprimoramento (‘É necessário aprimorar’), tornando a frase mais direta e objetiva. Além disso, a expressão ‘prevenir erros futuros’ foi usada no lugar de ‘evitar erros futuros’, garantindo clareza.</w:t>
      </w:r>
    </w:p>
    <w:p>
      <w:r>
        <w:rPr>
          <w:b/>
        </w:rPr>
        <w:t>Parágrafo 76:</w:t>
      </w:r>
      <w:r>
        <w:t xml:space="preserve"> Substituí 'casas' por 'residências' para maior formalidade; 'uma cor' por 'uma tonalidade' para precisão; 'não combinava' por 'destoando' por ser uma expressão mais técnica e concisa; e 'vizinhança' por 'padrão estético do entorno' para dar um sentido mais claro de desarmonia visual.</w:t>
      </w:r>
    </w:p>
    <w:p>
      <w:r>
        <w:rPr>
          <w:b/>
        </w:rPr>
        <w:t>Parágrafo 78:</w:t>
      </w:r>
      <w:r>
        <w:t xml:space="preserve"> O termo 'residências' foi utilizado para conferir maior formalidade. A expressão 'extremamente vistosa' expressa com precisão a ideia de uma cor mais forte e vibrante. Além disso, 'destoava do estilo da vizinhança' melhora a clareza ao indicar que a cor não estava em harmonia com o ambiente ao redor.</w:t>
      </w:r>
    </w:p>
    <w:p>
      <w:r>
        <w:rPr>
          <w:b/>
        </w:rPr>
        <w:t>Parágrafo 77:</w:t>
      </w:r>
      <w:r>
        <w:t xml:space="preserve"> Ajustei a expressão para 'não atende às normas' para dar um tom mais técnico e formal, mantendo o sentido de não conformidade. Além disso, substituí 'deve ser reformulado' por 'necessitando de reformulação', para maior fluidez.</w:t>
      </w:r>
    </w:p>
    <w:p>
      <w:r>
        <w:rPr>
          <w:b/>
        </w:rPr>
        <w:t>Parágrafo 79:</w:t>
      </w:r>
      <w:r>
        <w:t xml:space="preserve"> A frase foi ajustada para enfatizar o sujeito 'este documento', melhorando a fluidez e tornando-a mais direta. A expressão 'não atende' foi utilizada para variar a linguagem, mantendo o mesmo significado técnico.</w:t>
      </w:r>
    </w:p>
    <w:p>
      <w:r>
        <w:rPr>
          <w:b/>
        </w:rPr>
        <w:t>Parágrafo 82:</w:t>
      </w:r>
      <w:r>
        <w:t xml:space="preserve"> Melhoria aplicada</w:t>
      </w:r>
    </w:p>
    <w:p>
      <w:r>
        <w:rPr>
          <w:b/>
        </w:rPr>
        <w:t>Parágrafo 85:</w:t>
      </w:r>
      <w:r>
        <w:t xml:space="preserve"> A forma verbal 'realizaremos' transmite formalidade e coesão, adequada ao estilo técnico. A eliminação da preposição 'na' simplifica a construção sem alterar o sentido.</w:t>
      </w:r>
    </w:p>
    <w:p>
      <w:r>
        <w:rPr>
          <w:b/>
        </w:rPr>
        <w:t>Parágrafo 80:</w:t>
      </w:r>
      <w:r>
        <w:t xml:space="preserve"> A frase foi reformulada para melhorar a clareza ao destacar a causa (dimensionamento inadequado) antes da consequência (problemas de sobrecarga). Além disso, a construção sintática foi ajustada para um fluxo mais fluente.</w:t>
      </w:r>
    </w:p>
    <w:p>
      <w:r>
        <w:rPr>
          <w:b/>
        </w:rPr>
        <w:t>Parágrafo 81:</w:t>
      </w:r>
      <w:r>
        <w:t xml:space="preserve"> Melhoria aplicada</w:t>
      </w:r>
    </w:p>
    <w:p>
      <w:r>
        <w:rPr>
          <w:b/>
        </w:rPr>
        <w:t>Parágrafo 84:</w:t>
      </w:r>
      <w:r>
        <w:t xml:space="preserve"> Ajustei a estrutura da frase para realçar a causa ('dimensionamento inadequado') e o efeito ('problemas de sobrecarga'), tornando o texto mais direto e coerente com a terminologia técnica.</w:t>
      </w:r>
    </w:p>
    <w:p>
      <w:r>
        <w:rPr>
          <w:b/>
        </w:rPr>
        <w:t>Parágrafo 83:</w:t>
      </w:r>
      <w:r>
        <w:t xml:space="preserve"> A reescrita mantém o sentido original, mas substitui 'onde estavam indo' por 'a direção', e 'com esperança de encontrarem o caminho' por 'com a expectativa de descobrir o percurso correto', proporcionando maior clareza e precisão no uso de expressões.</w:t>
      </w:r>
    </w:p>
    <w:p>
      <w:r>
        <w:rPr>
          <w:b/>
        </w:rPr>
        <w:t>Parágrafo 87:</w:t>
      </w:r>
      <w:r>
        <w:t xml:space="preserve"> Substituição de 'a gente' por 'nós' para formalidade, 'resolver' por 'solucionar' para uma linguagem mais técnica, e 'maior rapidez' por 'máxima celeridade' para maior precisão e formalidade. O trecho foi reescrito para manter a clareza e a formalidade necessárias em um contexto técnico.</w:t>
      </w:r>
    </w:p>
    <w:p>
      <w:r>
        <w:rPr>
          <w:b/>
        </w:rPr>
        <w:t>Parágrafo 88:</w:t>
      </w:r>
      <w:r>
        <w:t xml:space="preserve"> Optei por uma estrutura mais direta e objetiva, eliminando a expressão 'na medida do possível' e substindo-a por 'o quanto antes', que oferece uma noção mais clara de intenção. Além disso, troquei 'falta revisar' por 'precisamos revisar', que é uma forma verbal mais assertiva.</w:t>
      </w:r>
    </w:p>
    <w:p>
      <w:r>
        <w:rPr>
          <w:b/>
        </w:rPr>
        <w:t>Parágrafo 86:</w:t>
      </w:r>
      <w:r>
        <w:t xml:space="preserve"> O verbo 'identificada' foi usado para dar mais precisão ao ato de observação, e o termo 'descarte de resíduos' foi utilizado para tornar a ação mais clara e técnica em relação ao 'despejo de resíduo'.</w:t>
      </w:r>
    </w:p>
    <w:p>
      <w:r>
        <w:rPr>
          <w:b/>
        </w:rPr>
        <w:t>Parágrafo 91:</w:t>
      </w:r>
      <w:r>
        <w:t xml:space="preserve"> Substituí 'com vários' por 'contém diversos' para dar maior formalidade ao texto. A expressão 'não está correto em sua estrutura básica' foi ajustada para 'apresentando problemas em sua estrutura fundamental' para melhorar a clareza e manter uma linguagem técnica mais apropriada.</w:t>
      </w:r>
    </w:p>
    <w:p>
      <w:r>
        <w:rPr>
          <w:b/>
        </w:rPr>
        <w:t>Parágrafo 89:</w:t>
      </w:r>
      <w:r>
        <w:t xml:space="preserve"> A reescrita mantém o sentido original, porém com estrutura que melhora a clareza e a fluidez da frase. A inclusão de 'exato' acentua a incerteza quanto ao destino, enquanto a troca de 'seguiram em frente' por 'continuaram avançando' proporciona maior coesão ao texto.</w:t>
      </w:r>
    </w:p>
    <w:p>
      <w:r>
        <w:rPr>
          <w:b/>
        </w:rPr>
        <w:t>Parágrafo 95:</w:t>
      </w:r>
      <w:r>
        <w:t xml:space="preserve"> A reescrita melhora a clareza e coesão do texto, utilizando um vocabulário mais técnico e preciso ('incertos sobre o destino', 'expectativa de identificar a rota correta').</w:t>
      </w:r>
    </w:p>
    <w:p>
      <w:r>
        <w:rPr>
          <w:b/>
        </w:rPr>
        <w:t>Parágrafo 93:</w:t>
      </w:r>
      <w:r>
        <w:t xml:space="preserve"> Melhoria aplicada</w:t>
      </w:r>
    </w:p>
    <w:p>
      <w:r>
        <w:rPr>
          <w:b/>
        </w:rPr>
        <w:t>Parágrafo 90:</w:t>
      </w:r>
      <w:r>
        <w:t xml:space="preserve"> Ajuste na colocação pronominal para um tom mais formal, substituição de 'a gente' por 'Resolveremos' para uso adequado da norma culta, emprego de vocabulário mais técnico ('agilidade' no lugar de 'rapidez') e estruturação da frase para melhor fluidez e clareza.</w:t>
      </w:r>
    </w:p>
    <w:p>
      <w:r>
        <w:rPr>
          <w:b/>
        </w:rPr>
        <w:t>Parágrafo 96:</w:t>
      </w:r>
      <w:r>
        <w:t xml:space="preserve"> Substituí 'em conformidade' por 'atende' para reduzir a formalidade e melhorar a compreensão. Alterei 'deve ser reformulado' para 'precisa ser reestruturado' para enfatizar a necessidade de uma reorganização, mantendo o sentido original.</w:t>
      </w:r>
    </w:p>
    <w:p>
      <w:r>
        <w:rPr>
          <w:b/>
        </w:rPr>
        <w:t>Parágrafo 97:</w:t>
      </w:r>
      <w:r>
        <w:t xml:space="preserve"> A frase foi reestruturada para melhorar a fluência e manter a linguagem técnica ao priorizar a causa ('dimensionamento inadequado') antes de declarar o efeito ('graves problemas de sobrecarga').</w:t>
      </w:r>
    </w:p>
    <w:p>
      <w:r>
        <w:rPr>
          <w:b/>
        </w:rPr>
        <w:t>Parágrafo 98:</w:t>
      </w:r>
      <w:r>
        <w:t xml:space="preserve"> Substituí 'mal dimensionado' por 'apresentava subdimensionamento' para utilizar um termo mais técnico e específico. A expressão 'causando sérios problemas' foi substituída por 'resultando em graves problemas', garantindo uma construção mais formal e precisa.</w:t>
      </w:r>
    </w:p>
    <w:p>
      <w:r>
        <w:rPr>
          <w:b/>
        </w:rPr>
        <w:t>Parágrafo 94:</w:t>
      </w:r>
      <w:r>
        <w:t xml:space="preserve"> Melhoria aplicada</w:t>
      </w:r>
    </w:p>
    <w:p>
      <w:r>
        <w:rPr>
          <w:b/>
        </w:rPr>
        <w:t>Parágrafo 92:</w:t>
      </w:r>
      <w:r>
        <w:t xml:space="preserve"> A frase foi reformulada para melhorar a clareza e a coesão. 'Embora não soubessem o destino exato' torna a condição mais direta, e 'avançaram com a expectativa' substitui a expressão 'seguir em frente com esperança', conferindo mais formalidade ao texto técnico.</w:t>
      </w:r>
    </w:p>
    <w:p>
      <w:r>
        <w:rPr>
          <w:b/>
        </w:rPr>
        <w:t>Parágrafo 99:</w:t>
      </w:r>
      <w:r>
        <w:t xml:space="preserve"> Usei 'realizaremos' para otimizar a formalidade do texto e substituí 'influenciam' por 'afetam' para aumentar a clareza e precisão na identificação do impacto sobre a qualidade do ar.</w:t>
      </w:r>
    </w:p>
    <w:p>
      <w:r>
        <w:rPr>
          <w:b/>
        </w:rPr>
        <w:t>Parágrafo 100:</w:t>
      </w:r>
      <w:r>
        <w:t xml:space="preserve"> A substituição de 'Nós vamos fazer' por 'Realizaremos' torna a frase mais objetiva e formal, adequada ao contexto técnico. Além disso, a preposição 'na' foi omitida para evitar redundância, melhorando a fluência da frase.</w:t>
      </w:r>
    </w:p>
    <w:p>
      <w:r>
        <w:rPr>
          <w:b/>
        </w:rPr>
        <w:t>Parágrafo 103:</w:t>
      </w:r>
      <w:r>
        <w:t xml:space="preserve"> Foi reestruturada a frase para maior clareza, substituindo 'Na medida do possível' por 'assim que possível' e incluindo a conjunção 'no entanto' para dar mais fluidez e coesão ao texto.</w:t>
      </w:r>
    </w:p>
    <w:p>
      <w:r>
        <w:rPr>
          <w:b/>
        </w:rPr>
        <w:t>Parágrafo 101:</w:t>
      </w:r>
      <w:r>
        <w:t xml:space="preserve"> Substituição da linguagem informal ('A gente vai') por uma mais formal e técnica ('Resolveremos'). Ajuste na escolha das palavras para expressar agilidade ('com a máxima celeridade'). Alteração de 'porque isso é importante para nós' para 'pois isso é fundamental para nós' a fim de conferir maior clareza e formalidade.</w:t>
      </w:r>
    </w:p>
    <w:p>
      <w:r>
        <w:rPr>
          <w:b/>
        </w:rPr>
        <w:t>Parágrafo 104:</w:t>
      </w:r>
      <w:r>
        <w:t xml:space="preserve"> Melhoria aplicada</w:t>
      </w:r>
    </w:p>
    <w:p>
      <w:r>
        <w:rPr>
          <w:b/>
        </w:rPr>
        <w:t>Parágrafo 102:</w:t>
      </w:r>
      <w:r>
        <w:t xml:space="preserve"> Ajuste para uma linguagem mais formal e objetiva, substituindo 'nós vamos fazer' por 'realizaremos'. Também removi a preposição desnecessária 'na' antes de 'qualidade do ar'.</w:t>
      </w:r>
    </w:p>
    <w:p>
      <w:r>
        <w:rPr>
          <w:b/>
        </w:rPr>
        <w:t>Parágrafo 107:</w:t>
      </w:r>
      <w:r>
        <w:t xml:space="preserve"> Reestruturei a frase para melhorar a ordem dos elementos, colocando o sujeito principal mais próximo do início da sentença, o que favorece a fluidez e clareza do texto sem alterar o sentido original.</w:t>
      </w:r>
    </w:p>
    <w:p>
      <w:r>
        <w:rPr>
          <w:b/>
        </w:rPr>
        <w:t>Parágrafo 108:</w:t>
      </w:r>
      <w:r>
        <w:t xml:space="preserve"> Ajustei a frase para proporcionar um estilo mais técnico e formal. Usei 'receberam uma pintura' em vez de 'foram pintadas' para diversificar o vocabulário. 'Excessivamente vibrante' oferece maior precisão no sentido de 'muito chamativa', e 'destoava do restante da vizinhança' preserva o significado original enquanto melhora a fluidez.</w:t>
      </w:r>
    </w:p>
    <w:p>
      <w:r>
        <w:rPr>
          <w:b/>
        </w:rPr>
        <w:t>Parágrafo 106:</w:t>
      </w:r>
      <w:r>
        <w:t xml:space="preserve"> Substituição de 'casas' por 'residências' para dar um tom mais técnico, e uso de 'pintura em tom altamente chamativo' em vez de 'uma cor muito chamativa' para evitar redundância. 'Destoando da paleta de cores predominante na vizinhança' adiciona precisão ao indicar que a nova cor não harmoniza com o ambiente.</w:t>
      </w:r>
    </w:p>
    <w:p>
      <w:r>
        <w:rPr>
          <w:b/>
        </w:rPr>
        <w:t>Parágrafo 105:</w:t>
      </w:r>
      <w:r>
        <w:t xml:space="preserve"> A substituição por 'É necessário aprimorar o planejamento' torna a frase mais clara e direta, o que é importante em contextos técnicos, enquanto a expressão 'prevenir falhas' mantém o sentido técnico adequado.</w:t>
      </w:r>
    </w:p>
    <w:p>
      <w:r>
        <w:rPr>
          <w:b/>
        </w:rPr>
        <w:t>Parágrafo 112:</w:t>
      </w:r>
      <w:r>
        <w:t xml:space="preserve"> Substituição de 'não está em conformidade com' por 'não atende às normas' para maior clareza. Uso do gerúndio 'sendo necessária' para conectar melhor as ideias.</w:t>
      </w:r>
    </w:p>
    <w:p>
      <w:r>
        <w:rPr>
          <w:b/>
        </w:rPr>
        <w:t>Parágrafo 109:</w:t>
      </w:r>
      <w:r>
        <w:t xml:space="preserve"> Melhoria aplicada</w:t>
      </w:r>
    </w:p>
    <w:p>
      <w:r>
        <w:rPr>
          <w:b/>
        </w:rPr>
        <w:t>Parágrafo 111:</w:t>
      </w:r>
      <w:r>
        <w:t xml:space="preserve"> Melhoria aplicada</w:t>
      </w:r>
    </w:p>
    <w:p>
      <w:r>
        <w:rPr>
          <w:b/>
        </w:rPr>
        <w:t>Parágrafo 110:</w:t>
      </w:r>
      <w:r>
        <w:t xml:space="preserve"> O termo 'a gente' foi substituído por 'resolveremos', tornando a sentença mais formal e direta. 'Maior rapidez possível' foi alterado para 'máxima celeridade' para melhor adequação ao contexto técnico. A expressão 'isso é importante para nós' foi reformulada para 'isso é vital para nós', fortalecendo o sentido de prioridade.</w:t>
      </w:r>
    </w:p>
    <w:p>
      <w:r>
        <w:rPr>
          <w:b/>
        </w:rPr>
        <w:t>Parágrafo 114:</w:t>
      </w:r>
      <w:r>
        <w:t xml:space="preserve"> Reestruturei a frase para melhorar a clareza e fluência, utilizando a forma passiva 'observou-se'. Substituí 'região' por 'área' para variar o vocabulário e 'despejo de resíduo' por 'lançamento de resíduos' para proporcionar precisão técnica.</w:t>
      </w:r>
    </w:p>
    <w:p>
      <w:r>
        <w:rPr>
          <w:b/>
        </w:rPr>
        <w:t>Parágrafo 113:</w:t>
      </w:r>
      <w:r>
        <w:t xml:space="preserve"> A reformulação utiliza uma construção mais clara e direta, substituindo 'devem ser mais bem elaborados' por 'é necessário aprimorar a elaboração', o que reforça a ideia de necessidade de melhoria nos processos, mantendo a formalidade e precisão técnica do texto.</w:t>
      </w:r>
    </w:p>
    <w:p>
      <w:r>
        <w:rPr>
          <w:b/>
        </w:rPr>
        <w:t>Parágrafo 115:</w:t>
      </w:r>
      <w:r>
        <w:t xml:space="preserve"> A frase foi reestruturada para melhorar a fluidez e o fluxo lógico do texto. A expressão 'avançaram com a esperança' substitui 'seguiram em frente com esperança', conferindo um tom técnico mais apropriado.</w:t>
      </w:r>
    </w:p>
    <w:p>
      <w:r>
        <w:rPr>
          <w:b/>
        </w:rPr>
        <w:t>Parágrafo 116:</w:t>
      </w:r>
      <w:r>
        <w:t xml:space="preserve"> Melhoria aplicada</w:t>
      </w:r>
    </w:p>
    <w:p>
      <w:r>
        <w:rPr>
          <w:b/>
        </w:rPr>
        <w:t>Parágrafo 119:</w:t>
      </w:r>
      <w:r>
        <w:t xml:space="preserve"> Melhoria aplicada</w:t>
      </w:r>
    </w:p>
    <w:p>
      <w:r>
        <w:rPr>
          <w:b/>
        </w:rPr>
        <w:t>Parágrafo 117:</w:t>
      </w:r>
      <w:r>
        <w:t xml:space="preserve"> Substituição da locução 'nós faremos' por 'realizaremos' para uma estrutura mais enxuta e direta, além de correção na regência do verbo 'influenciar', que exige a preposição 'na' ser omitida.</w:t>
      </w:r>
    </w:p>
    <w:p>
      <w:r>
        <w:rPr>
          <w:b/>
        </w:rPr>
        <w:t>Parágrafo 118:</w:t>
      </w:r>
      <w:r>
        <w:t xml:space="preserve"> A expressão foi reformulada para melhorar a clareza e o formalismo da frase, mantendo o sentido original. A expressão 'mais bem elaborados' foi substituída por 'aprimorar a elaboração', que mantém a linguagem técnica ao tratar do melhoramento dos processos.</w:t>
      </w:r>
    </w:p>
    <w:p>
      <w:r>
        <w:rPr>
          <w:b/>
        </w:rPr>
        <w:t>Parágrafo 121:</w:t>
      </w:r>
      <w:r>
        <w:t xml:space="preserve"> A expressão 'mal dimensionado' foi substituída por 'subdimensionamento' para utilizar um termo técnico mais preciso. A frase foi reformulada para clarificar a relação de causa e efeito, mantendo o sentido original.</w:t>
      </w:r>
    </w:p>
    <w:p>
      <w:r>
        <w:rPr>
          <w:b/>
        </w:rPr>
        <w:t>Parágrafo 124:</w:t>
      </w:r>
      <w:r>
        <w:t xml:space="preserve"> A substituição de 'não está em conformidade' por 'não atende' torna a frase mais direta, e a alteração de 'deve ser reformulado' para 'necessita de reformulação' melhora a clareza e mantém a precisão técnica.</w:t>
      </w:r>
    </w:p>
    <w:p>
      <w:r>
        <w:rPr>
          <w:b/>
        </w:rPr>
        <w:t>Parágrafo 123:</w:t>
      </w:r>
      <w:r>
        <w:t xml:space="preserve"> Melhoria aplicada</w:t>
      </w:r>
    </w:p>
    <w:p>
      <w:r>
        <w:rPr>
          <w:b/>
        </w:rPr>
        <w:t>Parágrafo 120:</w:t>
      </w:r>
      <w:r>
        <w:t xml:space="preserve"> Substituí 'a gente' por 'iremos' para utilizar uma linguagem mais formal e técnica. Troquei 'a maior rapidez possível' por 'a máxima celeridade possível', o que mantém o sentido original com um tom mais técnico. Além disso, substituí 'isso é importante para nós' por 'isso é essencial para nós' para transmitir um sentido de prioridade e comprometimento.</w:t>
      </w:r>
    </w:p>
    <w:p>
      <w:r>
        <w:rPr>
          <w:b/>
        </w:rPr>
        <w:t>Parágrafo 125:</w:t>
      </w:r>
      <w:r>
        <w:t xml:space="preserve"> A expressão 'realizaremos' em vez de 'nós vamos fazer' promove maior formalidade e concisão. A palavra 'impactam' foi utilizada para substituição de 'influenciam na', garantindo precisão técnica ao descrever a ação dos fatores.</w:t>
      </w:r>
    </w:p>
    <w:p>
      <w:r>
        <w:rPr>
          <w:b/>
        </w:rPr>
        <w:t>Parágrafo 122:</w:t>
      </w:r>
      <w:r>
        <w:t xml:space="preserve"> Ajustei a concordância nominal ('este texto'), eliminei o uso desnecessário de ponto e vírgula, e utilizei uma expressão mais clara e direta ('problemas em sua estrutura fundamental').</w:t>
      </w:r>
    </w:p>
    <w:p>
      <w:r>
        <w:rPr>
          <w:b/>
        </w:rPr>
        <w:t>Parágrafo 126:</w:t>
      </w:r>
      <w:r>
        <w:t xml:space="preserve"> Substituição de 'com' por 'apresenta' para tornar a frase mais clara e uso de 'além de' para melhorar a coesão entre as ideias. O uso de vírgula em vez de ponto e vírgula também contribui para uma leitura mais fluida.</w:t>
      </w:r>
    </w:p>
    <w:p>
      <w:r>
        <w:rPr>
          <w:b/>
        </w:rPr>
        <w:t>Parágrafo 128:</w:t>
      </w:r>
      <w:r>
        <w:t xml:space="preserve"> Reorganização da frase para maior clareza e fluidez, utilizando 'assim que possível' de forma mais concisa. Além disso, substituição de 'falta revisar' por 'necessite de revisão' para tornar o texto mais técnico.</w:t>
      </w:r>
    </w:p>
    <w:p>
      <w:r>
        <w:rPr>
          <w:b/>
        </w:rPr>
        <w:t>Parágrafo 129:</w:t>
      </w:r>
      <w:r>
        <w:t xml:space="preserve"> Utilização da estrutura passiva para enfatizar a necessidade de aprimoramento, além da substituição de 'mais bem elaborados' por 'aprimorar a elaboração', conferindo maior clareza e formalidade ao texto.</w:t>
      </w:r>
    </w:p>
    <w:p>
      <w:r>
        <w:rPr>
          <w:b/>
        </w:rPr>
        <w:t>Parágrafo 127:</w:t>
      </w:r>
      <w:r>
        <w:t xml:space="preserve"> A substituição de 'Nós vamos fazer' por 'Realizaremos' torna a frase mais objetiva e elimina o uso de uma locução verbal. Além disso, a preposição 'na' foi ajustada para 'a', pois a expressão adequada é 'influenciam a qualidade', de acordo com regência verbal.</w:t>
      </w:r>
    </w:p>
    <w:p>
      <w:r>
        <w:rPr>
          <w:b/>
        </w:rPr>
        <w:t>Parágrafo 134:</w:t>
      </w:r>
      <w:r>
        <w:t xml:space="preserve"> Substituí 'mal dimensionado' por 'dimensionamento inadequado' para utilizar uma linguagem mais técnica e precisa. Troquei 'causando' por 'resultando em' para melhorar a clareza na conexão entre as ideias.</w:t>
      </w:r>
    </w:p>
    <w:p>
      <w:r>
        <w:rPr>
          <w:b/>
        </w:rPr>
        <w:t>Parágrafo 130:</w:t>
      </w:r>
      <w:r>
        <w:t xml:space="preserve"> Melhoria aplicada</w:t>
      </w:r>
    </w:p>
    <w:p>
      <w:r>
        <w:rPr>
          <w:b/>
        </w:rPr>
        <w:t>Parágrafo 133:</w:t>
      </w:r>
      <w:r>
        <w:t xml:space="preserve"> Ajustei a pontuação ao substituir o ponto e vírgula por uma vírgula, criando uma relação mais clara entre as ideias. Optei por palavras que conferem mais precisão ao texto, como 'apresenta' e 'inadequada', para manter a clareza e coesão.</w:t>
      </w:r>
    </w:p>
    <w:p>
      <w:r>
        <w:rPr>
          <w:b/>
        </w:rPr>
        <w:t>Parágrafo 132:</w:t>
      </w:r>
      <w:r>
        <w:t xml:space="preserve"> Utilizei termos mais formais e técnicos como 'residência' no lugar de 'casa' e 'excessivamente vibrante' ao invés de 'muito chamativa'. A expressão 'destoando da estética' substitui 'não combinava', mantendo o sentido original com linguagem mais técnica e precisão.</w:t>
      </w:r>
    </w:p>
    <w:p>
      <w:r>
        <w:rPr>
          <w:b/>
        </w:rPr>
        <w:t>Parágrafo 131:</w:t>
      </w:r>
      <w:r>
        <w:t xml:space="preserve"> Utilizei 'residências' para refinar o termo 'casas' e 'tonalidade excessivamente chamativa' para manter o significado de 'cor muito chamativa', aprimorando a linguagem técnica. Substituí 'combinava' por 'destoava' e 'vizinhança' por 'estética do entorno' para aumentar a precisão do texto no contexto da análise ambiental e estética.</w:t>
      </w:r>
    </w:p>
    <w:p>
      <w:r>
        <w:rPr>
          <w:b/>
        </w:rPr>
        <w:t>Parágrafo 136:</w:t>
      </w:r>
      <w:r>
        <w:t xml:space="preserve"> Melhoria aplicada</w:t>
      </w:r>
    </w:p>
    <w:p>
      <w:r>
        <w:rPr>
          <w:b/>
        </w:rPr>
        <w:t>Parágrafo 135:</w:t>
      </w:r>
      <w:r>
        <w:t xml:space="preserve"> Foi utilizada uma linguagem mais formal e técnica, substituindo 'a gente' por 'resolveremos' e 'maior rapidez possível' por 'máxima celeridade possível'. Além disso, 'isso é importante para nós' foi substituído por 'isso é essencial para nós' para dar mais ênfase à importância mencionada.</w:t>
      </w:r>
    </w:p>
    <w:p>
      <w:r>
        <w:rPr>
          <w:b/>
        </w:rPr>
        <w:t>Parágrafo 138:</w:t>
      </w:r>
      <w:r>
        <w:t xml:space="preserve"> Melhoria aplicada</w:t>
      </w:r>
    </w:p>
    <w:p>
      <w:r>
        <w:rPr>
          <w:b/>
        </w:rPr>
        <w:t>Parágrafo 141:</w:t>
      </w:r>
      <w:r>
        <w:t xml:space="preserve"> Melhoria aplicada</w:t>
      </w:r>
    </w:p>
    <w:p>
      <w:r>
        <w:rPr>
          <w:b/>
        </w:rPr>
        <w:t>Parágrafo 140:</w:t>
      </w:r>
      <w:r>
        <w:t xml:space="preserve"> Melhoria aplicada</w:t>
      </w:r>
    </w:p>
    <w:p>
      <w:r>
        <w:rPr>
          <w:b/>
        </w:rPr>
        <w:t>Parágrafo 137:</w:t>
      </w:r>
      <w:r>
        <w:t xml:space="preserve"> A reescrita utiliza uma estrutura mais formal e direta, comum em textos técnicos, ao mesmo tempo em que mantém a clareza e a intenção original do trecho. A palavra 'avançaram' é mais apropriada tecnicamente e 'descobrir a rota correta' substitui 'encontrar o caminho' para uma conotação mais técnica.</w:t>
      </w:r>
    </w:p>
    <w:p>
      <w:r>
        <w:rPr>
          <w:b/>
        </w:rPr>
        <w:t>Parágrafo 139:</w:t>
      </w:r>
      <w:r>
        <w:t xml:space="preserve"> Melhoria aplicada</w:t>
      </w:r>
    </w:p>
    <w:p>
      <w:r>
        <w:rPr>
          <w:b/>
        </w:rPr>
        <w:t>Parágrafo 144:</w:t>
      </w:r>
      <w:r>
        <w:t xml:space="preserve"> A reescrita mantém o sentido original, mas melhora a clareza ao enfatizar a importância do aprimoramento dos processos administrativos. O uso da expressão 'é fundamental' confere um tom mais assertivo e formal, adequado ao contexto técnico.</w:t>
      </w:r>
    </w:p>
    <w:p>
      <w:r>
        <w:rPr>
          <w:b/>
        </w:rPr>
        <w:t>Parágrafo 142:</w:t>
      </w:r>
      <w:r>
        <w:t xml:space="preserve"> A reescrita busca eliminar a ambiguidade, oferecendo uma estrutura mais clara e coesa, enquanto mantém o sentido original. A expressão 'a direção exata' substitui 'onde estavam indo' para maior precisão, e 'continuaram avançando' tem uma conotação mais positiva do que 'seguiram em frente'.</w:t>
      </w:r>
    </w:p>
    <w:p>
      <w:r>
        <w:rPr>
          <w:b/>
        </w:rPr>
        <w:t>Parágrafo 143:</w:t>
      </w:r>
      <w:r>
        <w:t xml:space="preserve"> A expressão 'não atende às normas' substitui 'não está em conformidade com as normas' para maior clareza. Além disso, a construção 'necessitando de reformulação' soa mais objetiva e direta do que 'deve ser reformulado'.</w:t>
      </w:r>
    </w:p>
    <w:p>
      <w:r>
        <w:rPr>
          <w:b/>
        </w:rPr>
        <w:t>Parágrafo 145:</w:t>
      </w:r>
      <w:r>
        <w:t xml:space="preserve"> Ajustei a expressão para 'não atende às normas' para maior precisão e utilizei a expressão 'sendo necessária sua reformulação' para melhorar a clareza e a formalidade do texto.</w:t>
      </w:r>
    </w:p>
    <w:p>
      <w:r>
        <w:rPr>
          <w:b/>
        </w:rPr>
        <w:t>Parágrafo 146:</w:t>
      </w:r>
      <w:r>
        <w:t xml:space="preserve"> Simplifiquei a frase para melhorar a fluidez e substituí expressões para aperfeiçoar a clareza. 'Este é um texto com' foi substituído por 'Este texto contém' para evitar a repetição de 'ele', e reestruturei a oração para uma leitura mais direta.</w:t>
      </w:r>
    </w:p>
    <w:p>
      <w:r>
        <w:rPr>
          <w:b/>
        </w:rPr>
        <w:t>Parágrafo 147:</w:t>
      </w:r>
      <w:r>
        <w:t xml:space="preserve"> O termo 'mais bem elaborados' foi substituído por 'aprimorar o planejamento' para uma expressão mais clara e objetiva. A expressão 'minimizar a ocorrência' substitui 'evitar', oferecendo uma linguagem técnica mais precisa.</w:t>
      </w:r>
    </w:p>
    <w:p>
      <w:r>
        <w:rPr>
          <w:b/>
        </w:rPr>
        <w:t>Parágrafo 148:</w:t>
      </w:r>
      <w:r>
        <w:t xml:space="preserve"> A frase foi reestruturada para melhorar a fluência e a clareza. A expressão 'mal dimensionado' foi substituída por 'dimensionamento inadequado' para melhor formalidade técnica, enquanto a estrutura foi ajustada para enfatizar a consequência como resultado direto da causa identificada.</w:t>
      </w:r>
    </w:p>
    <w:p>
      <w:r>
        <w:rPr>
          <w:b/>
        </w:rPr>
        <w:t>Parágrafo 152:</w:t>
      </w:r>
      <w:r>
        <w:t xml:space="preserve"> Melhoria aplicada</w:t>
      </w:r>
    </w:p>
    <w:p>
      <w:r>
        <w:rPr>
          <w:b/>
        </w:rPr>
        <w:t>Parágrafo 150:</w:t>
      </w:r>
      <w:r>
        <w:t xml:space="preserve"> A expressão 'não está em conformidade com' foi substituída por 'não atende às', mantendo o significado e conferindo maior fluidez ao texto. Além disso, 'deve ser' foi trocado por 'precisa ser' para usar uma linguagem mais direta.</w:t>
      </w:r>
    </w:p>
    <w:p>
      <w:r>
        <w:rPr>
          <w:b/>
        </w:rPr>
        <w:t>Parágrafo 151:</w:t>
      </w:r>
      <w:r>
        <w:t xml:space="preserve"> O verbo 'aprimorar' foi usado para tornar a construção mais técnica e precisa. Além disso, a frase foi reorganizada para melhorar a clareza e a coesão, mantendo o sentido original.</w:t>
      </w:r>
    </w:p>
    <w:p>
      <w:r>
        <w:rPr>
          <w:b/>
        </w:rPr>
        <w:t>Parágrafo 153:</w:t>
      </w:r>
      <w:r>
        <w:t xml:space="preserve"> Utilizei 'receberam uma pintura' para dar mais fluência ao texto e 'destoando da estética' para expressar mais tecnicamente a incompatibilidade visual com a vizinhança.</w:t>
      </w:r>
    </w:p>
    <w:p>
      <w:r>
        <w:rPr>
          <w:b/>
        </w:rPr>
        <w:t>Parágrafo 149:</w:t>
      </w:r>
      <w:r>
        <w:t xml:space="preserve"> A frase foi reestruturada para melhorar a clareza e fluidez. A expressão 'na medida do possível' foi substituída por 'assim que possível' para um diferencial mais direto, e a conjunção 'mas' foi substituída por 'no entanto' para transição mais formal no contexto técnico.</w:t>
      </w:r>
    </w:p>
    <w:p>
      <w:r>
        <w:rPr>
          <w:b/>
        </w:rPr>
        <w:t>Parágrafo 154:</w:t>
      </w:r>
      <w:r>
        <w:t xml:space="preserve"> A frase foi reestruturada para melhorar a coesão e a clareza, substituindo 'pintadas com uma cor' por 'receberam uma pintura em cor', e especificando 'destoando do padrão da vizinhança' para agregar maior precisão técnica ao termo 'não combinava'.</w:t>
      </w:r>
    </w:p>
    <w:p>
      <w:r>
        <w:rPr>
          <w:b/>
        </w:rPr>
        <w:t>Parágrafo 156:</w:t>
      </w:r>
      <w:r>
        <w:t xml:space="preserve"> Utilizei uma estrutura mais formal e precisa ao substituir 'devem ser mais bem elaborados' por 'é necessário aprimorar a elaboração', garantindo que a intenção de prevenção de erros seja clara e objetiva.</w:t>
      </w:r>
    </w:p>
    <w:p>
      <w:r>
        <w:rPr>
          <w:b/>
        </w:rPr>
        <w:t>Parágrafo 155:</w:t>
      </w:r>
      <w:r>
        <w:t xml:space="preserve"> Ajustei a pontuação substituindo o ponto e vírgula por uma vírgula para melhorar a fluidez. Também substituí 'ele não está correto' por 'apresenta uma estrutura básica inadequada' para expressar o mesmo sentido de forma mais clara e direta.</w:t>
      </w:r>
    </w:p>
    <w:p>
      <w:r>
        <w:rPr>
          <w:b/>
        </w:rPr>
        <w:t>Parágrafo 158:</w:t>
      </w:r>
      <w:r>
        <w:t xml:space="preserve"> A palavra 'vibrante' substitui 'muito chamativa' de forma a manter a linguagem técnica. 'Destoando do estilo visual predominante na vizinhança' transmite a mesma ideia de 'não combinava com a vizinhança', mas de forma mais precisa e formal.</w:t>
      </w:r>
    </w:p>
    <w:p>
      <w:r>
        <w:rPr>
          <w:b/>
        </w:rPr>
        <w:t>Parágrafo 157:</w:t>
      </w:r>
      <w:r>
        <w:t xml:space="preserve"> O reescrito melhora a clareza e a coesão ao reorganizar a frase de forma mais direta e concisa, mantendo o foco na condição necessária para o envio do relatório.</w:t>
      </w:r>
    </w:p>
    <w:p>
      <w:r>
        <w:rPr>
          <w:b/>
        </w:rPr>
        <w:t>Parágrafo 159:</w:t>
      </w:r>
      <w:r>
        <w:t xml:space="preserve"> Foram feitos ajustes para melhorar a fluidez e a clareza do texto. A palavra 'ele' foi removida para evitar repetição desnecessária e tornar a frase mais direta. Além disso, reorganizei a oração para ressaltar que há problemas tanto de ortografia e gramática quanto de estrutura.</w:t>
      </w:r>
    </w:p>
    <w:p>
      <w:r>
        <w:rPr>
          <w:b/>
        </w:rPr>
        <w:t>Parágrafo 160:</w:t>
      </w:r>
      <w:r>
        <w:t xml:space="preserve"> Melhoria aplicada</w:t>
      </w:r>
    </w:p>
    <w:p>
      <w:r>
        <w:rPr>
          <w:b/>
        </w:rPr>
        <w:t>Parágrafo 161:</w:t>
      </w:r>
      <w:r>
        <w:t xml:space="preserve"> Ajustada a estrutura da frase para um formato mais formal e objetivo. O termo 'mais bem elaborados' foi substituído por 'aprimorar a elaboração' para melhorar a clareza e manter a precisão técnica do texto.</w:t>
      </w:r>
    </w:p>
    <w:p>
      <w:r>
        <w:rPr>
          <w:b/>
        </w:rPr>
        <w:t>Parágrafo 162:</w:t>
      </w:r>
      <w:r>
        <w:t xml:space="preserve"> Reformulei o trecho para melhorar a coesão e a clareza, utilizando uma estrutura mais direta e condensada. A expressão 'Eles não sabiam onde estavam indo' foi simplificada para 'Mesmo sem saber seu destino', mantendo o contexto técnico de incerteza, mas de forma mais sucinta. Além disso, substituí 'seguir em frente' por 'prosseguiram', que confere uma nuance mais técnica e adequada à linguagem formal.</w:t>
      </w:r>
    </w:p>
    <w:p>
      <w:r>
        <w:rPr>
          <w:b/>
        </w:rPr>
        <w:t>Parágrafo 163:</w:t>
      </w:r>
      <w:r>
        <w:t xml:space="preserve"> A reescrita melhora a coesão ao enfatizar a necessidade de aprimoramento na elaboração dos processos, utilizando uma construção verbal mais clara ('é necessário aprimorar') e uma escolha de palavras que reforça a intenção de prevenção ('prevenir erros futuros').</w:t>
      </w:r>
    </w:p>
    <w:p>
      <w:r>
        <w:rPr>
          <w:b/>
        </w:rPr>
        <w:t>Parágrafo 164:</w:t>
      </w:r>
      <w:r>
        <w:t xml:space="preserve"> A substituição de 'a gente' por 'iremos' confere maior formalidade e precisão técnica à frase. A expressão 'maior rapidez possível' foi substituída por 'máxima celeridade possível' para utilizar um vocabulário mais técnico e objetivo. Além disso, 'isso é importante para nós' foi reescrito como 'isso é crucial para nós', que expressa mais claramente a seriedade e a importância da ação.</w:t>
      </w:r>
    </w:p>
    <w:p>
      <w:r>
        <w:rPr>
          <w:b/>
        </w:rPr>
        <w:t>Parágrafo 166:</w:t>
      </w:r>
      <w:r>
        <w:t xml:space="preserve"> A frase foi reestruturada para colocar ênfase na importância da ação ('aprimorar a elaboração') e a linguagem foi ajustada para soar mais técnica e direta.</w:t>
      </w:r>
    </w:p>
    <w:p>
      <w:r>
        <w:rPr>
          <w:b/>
        </w:rPr>
        <w:t>Parágrafo 165:</w:t>
      </w:r>
      <w:r>
        <w:t xml:space="preserve"> Substituí 'não está em conformidade' por 'carece de conformidade' para melhor fluência e troquei 'deve ser reformulado' por 'precisa ser reestruturado' para enfatizar a necessidade de ajuste do documento.</w:t>
      </w:r>
    </w:p>
    <w:p>
      <w:r>
        <w:rPr>
          <w:b/>
        </w:rPr>
        <w:t>Parágrafo 170:</w:t>
      </w:r>
      <w:r>
        <w:t xml:space="preserve"> A reformulação enfatiza a necessidade de ação ('É necessário reformular'), tornando a frase mais proativa e clara.</w:t>
      </w:r>
    </w:p>
    <w:p>
      <w:r>
        <w:rPr>
          <w:b/>
        </w:rPr>
        <w:t>Parágrafo 168:</w:t>
      </w:r>
      <w:r>
        <w:t xml:space="preserve"> Ajuste para melhorar a clareza e precisão: 'constatada' substitui 'observada' para uma linguagem mais formal, 'elevada' é usado em vez de 'grande' para enfatizar a quantidade, 'área' substitui 'região' para maior objetividade, e 'lançamento de resíduos' fornece uma descrição mais técnica.</w:t>
      </w:r>
    </w:p>
    <w:p>
      <w:r>
        <w:rPr>
          <w:b/>
        </w:rPr>
        <w:t>Parágrafo 169:</w:t>
      </w:r>
      <w:r>
        <w:t xml:space="preserve"> Melhoria aplicada</w:t>
      </w:r>
    </w:p>
    <w:p>
      <w:r>
        <w:rPr>
          <w:b/>
        </w:rPr>
        <w:t>Parágrafo 167:</w:t>
      </w:r>
      <w:r>
        <w:t xml:space="preserve"> O termo 'mal dimensionado' foi substituído por 'subdimensionado' para maior precisão técnica, uma vez que o contexto sugere uma capacidade abaixo do necessário. A expressão 'causando problemas sérios de sobrecarga' foi reescrita como 'resultando em significativos problemas de sobrecarga' para melhorar a fluidez e a coesão do texto.</w:t>
      </w:r>
    </w:p>
    <w:p>
      <w:r>
        <w:rPr>
          <w:b/>
        </w:rPr>
        <w:t>Parágrafo 172:</w:t>
      </w:r>
      <w:r>
        <w:t xml:space="preserve"> A frase foi reescrita para melhorar a fluidez e coesão, utilizando estruturas mais formais e objetivas. A expressão 'desconhecessem o destino' confere um tom mais técnico, enquanto a reestruturação geral do período mantém o sentido original.</w:t>
      </w:r>
    </w:p>
    <w:p>
      <w:r>
        <w:rPr>
          <w:b/>
        </w:rPr>
        <w:t>Parágrafo 171:</w:t>
      </w:r>
      <w:r>
        <w:t xml:space="preserve"> A expressão 'na medida do possível' foi substituída por 'assim que possível' para maior clareza. A frase foi reestruturada para melhorar a coesão, substituindo 'mas' por 'contudo', o que é mais apropriado para o contexto técnico.</w:t>
      </w:r>
    </w:p>
    <w:p>
      <w:r>
        <w:rPr>
          <w:b/>
        </w:rPr>
        <w:t>Parágrafo 176:</w:t>
      </w:r>
      <w:r>
        <w:t xml:space="preserve"> Substituição de 'mais bem elaborados' por 'aprimorados' para conferir um sentido mais direto e técnico. A palavra 'prevenir' é mais assertiva que 'evitar' no contexto de planejamento de processos.</w:t>
      </w:r>
    </w:p>
    <w:p>
      <w:r>
        <w:rPr>
          <w:b/>
        </w:rPr>
        <w:t>Parágrafo 173:</w:t>
      </w:r>
      <w:r>
        <w:t xml:space="preserve"> Ajustei o texto para melhorar a clareza e a coesão. Usei 'prosseguiram' para indicar continuidade, substituí 'com esperança de encontrarem' por 'com a expectativa de descobrir' para refinar a linguagem e retirei repetições desnecessárias, mantendo o significado original.</w:t>
      </w:r>
    </w:p>
    <w:p>
      <w:r>
        <w:rPr>
          <w:b/>
        </w:rPr>
        <w:t>Parágrafo 175:</w:t>
      </w:r>
      <w:r>
        <w:t xml:space="preserve"> A expressão 'mais bem elaborados' foi transformada em 'necessitam de uma elaboração mais precisa' para melhorar a formalidade e clareza, evitando ambiguidade quanto ao significado exato da melhoria necessária.</w:t>
      </w:r>
    </w:p>
    <w:p>
      <w:r>
        <w:rPr>
          <w:b/>
        </w:rPr>
        <w:t>Parágrafo 174:</w:t>
      </w:r>
      <w:r>
        <w:t xml:space="preserve"> A frase foi reescrita para substituir a linguagem coloquial ('A gente') por uma expressão mais formal ('Nos comprometemos'). O termo 'celeridade' é mais técnico e apropriado que 'rapidez'. Além disso, a expressão 'dado que' é mais formal e adequada para a construção da frase.</w:t>
      </w:r>
    </w:p>
    <w:p>
      <w:r>
        <w:rPr>
          <w:b/>
        </w:rPr>
        <w:t>Parágrafo 177:</w:t>
      </w:r>
      <w:r>
        <w:t xml:space="preserve"> Ajustada a ordem das frases para melhorar a fluência e a estrutura da voz passiva usada inicialmente. 'Despejo de resíduo' foi modificado para 'despejo de resíduos', pois o termo 'resíduo' é geralmente usado no plural nesses contextos ambientais.</w:t>
      </w:r>
    </w:p>
    <w:p>
      <w:r>
        <w:rPr>
          <w:b/>
        </w:rPr>
        <w:t>Parágrafo 178:</w:t>
      </w:r>
      <w:r>
        <w:t xml:space="preserve"> Melhoria aplicada</w:t>
      </w:r>
    </w:p>
    <w:p>
      <w:r>
        <w:rPr>
          <w:b/>
        </w:rPr>
        <w:t>Parágrafo 179:</w:t>
      </w:r>
      <w:r>
        <w:t xml:space="preserve"> Ajustei a pontuação para dividir as duas ideias independentes em orações principais; substituí 'ele' por 'texto' para eliminar ambiguidade e garantir clareza, além de melhorar a concordância verbal ('não estando adequado').</w:t>
      </w:r>
    </w:p>
    <w:p>
      <w:r>
        <w:rPr>
          <w:b/>
        </w:rPr>
        <w:t>Parágrafo 181:</w:t>
      </w:r>
      <w:r>
        <w:t xml:space="preserve"> A expressão 'casas' foi substituída por 'residências' para manter uma linguagem mais técnica. A frase foi reformulada para melhorar a fluência e a precisão da descrição, sem alterar o sentido original. As palavras 'cor muito chamativa' foram substituídas por 'tom marcante', tornando a expressão mais formal e técnica. A palavra 'vizinhança' foi substituída por 'entorno' para adequação ao contexto de estilo arquitetônico ou urbanístico.</w:t>
      </w:r>
    </w:p>
    <w:p>
      <w:r>
        <w:rPr>
          <w:b/>
        </w:rPr>
        <w:t>Parágrafo 180:</w:t>
      </w:r>
      <w:r>
        <w:t xml:space="preserve"> O texto foi reescrito para utilizar uma linguagem mais formal e técnica. 'A gente' foi substituído por 'nós' para um tom mais profissional, 'resolver' foi trocado por 'solucionar' que possui um contexto mais técnico, e 'maior rapidez possível' foi reformulado para 'máxima celeridade possível' para uma apresentação mais sofisticada. Além disso, 'isso é importante para nós' foi modificado para 'isso é crucial para nossa equipe' para reforçar a ideia de prioridade e compromisso do grupo.</w:t>
      </w:r>
    </w:p>
    <w:p>
      <w:r>
        <w:rPr>
          <w:b/>
        </w:rPr>
        <w:t>Parágrafo 182:</w:t>
      </w:r>
      <w:r>
        <w:t xml:space="preserve"> Substituição de linguagem informal por uma mais formal e direta ('A gente vai' por 'Resolveremos'). Uso do termo técnico 'celeridade' para clareza na expressão de rapidez. Aprimoramento da clareza e profissionalismo do texto mantendo o sentido original.</w:t>
      </w:r>
    </w:p>
    <w:p>
      <w:r>
        <w:rPr>
          <w:b/>
        </w:rPr>
        <w:t>Parágrafo 183:</w:t>
      </w:r>
      <w:r>
        <w:t xml:space="preserve"> Melhoria aplicada</w:t>
      </w:r>
    </w:p>
    <w:p>
      <w:r>
        <w:rPr>
          <w:b/>
        </w:rPr>
        <w:t>Parágrafo 185:</w:t>
      </w:r>
      <w:r>
        <w:t xml:space="preserve"> Melhoria aplicada</w:t>
      </w:r>
    </w:p>
    <w:p>
      <w:r>
        <w:rPr>
          <w:b/>
        </w:rPr>
        <w:t>Parágrafo 184:</w:t>
      </w:r>
      <w:r>
        <w:t xml:space="preserve"> Substituí a expressão 'Nós vamos fazer' por 'Realizaremos' para maior concisão e formalidade, e removi 'na' para evitar redundância, mantendo a objetividade da linguagem técnica.</w:t>
      </w:r>
    </w:p>
    <w:p>
      <w:r>
        <w:rPr>
          <w:b/>
        </w:rPr>
        <w:t>Parágrafo 186:</w:t>
      </w:r>
      <w:r>
        <w:t xml:space="preserve"> A frase foi reescrita para melhorar a clareza, destacando a causa da sobrecarga ('dimensionamento inadequado') e especificando o tipo de problema como 'significativos', o que é mais apropriado do que 'sérios' em contextos técnicos.</w:t>
      </w:r>
    </w:p>
    <w:p>
      <w:r>
        <w:rPr>
          <w:b/>
        </w:rPr>
        <w:t>Parágrafo 187:</w:t>
      </w:r>
      <w:r>
        <w:t xml:space="preserve"> A frase foi reestruturada para melhorar a clareza e a coesão. A expressão 'mal dimensionado' foi substituída por 'dimensionamento inadequado' para uma linguagem mais técnica e clara. A palavra 'causando' foi trocada por 'resultou em' para uma melhor conexão causal entre as ideias.</w:t>
      </w:r>
    </w:p>
    <w:p>
      <w:r>
        <w:rPr>
          <w:b/>
        </w:rPr>
        <w:t>Parágrafo 188:</w:t>
      </w:r>
      <w:r>
        <w:t xml:space="preserve"> A frase foi reescrita para melhorar a formalidade e clareza. 'Nos empenharemos' expressa diligência com rigor técnico, 'solucionar' é um termo mais técnico que 'resolver', e 'máxima celeridade' é uma expressão mais precisa que 'maior rapidez possível'. A frase final, 'pois isso é de grande importância para nossa equipe', reforça o compromisso, utilizando uma linguagem formal adequada ao contexto técnico.</w:t>
      </w:r>
    </w:p>
    <w:p>
      <w:r>
        <w:rPr>
          <w:b/>
        </w:rPr>
        <w:t>Parágrafo 191:</w:t>
      </w:r>
      <w:r>
        <w:t xml:space="preserve"> O texto reescrito utiliza 'aprimorar' para dar um tom mais proativo e técnico à ação proposta, além de estruturar a frase de forma mais clara e direta, mantendo o sentido original.</w:t>
      </w:r>
    </w:p>
    <w:p>
      <w:r>
        <w:rPr>
          <w:b/>
        </w:rPr>
        <w:t>Parágrafo 192:</w:t>
      </w:r>
      <w:r>
        <w:t xml:space="preserve"> Alteração na estrutura da frase para enfatizar a necessidade de adequação aos requisitos das normas da ABNT, mantendo a clareza e objetividade.</w:t>
      </w:r>
    </w:p>
    <w:p>
      <w:r>
        <w:rPr>
          <w:b/>
        </w:rPr>
        <w:t>Parágrafo 193:</w:t>
      </w:r>
      <w:r>
        <w:t xml:space="preserve"> A expressão 'não está em conformidade' foi substituída por 'não atende', que é mais direta e comum em linguagem técnica. A palavra 'deve' foi trocada por 'requer', para enfatizar a necessidade de ação.</w:t>
      </w:r>
    </w:p>
    <w:p>
      <w:r>
        <w:rPr>
          <w:b/>
        </w:rPr>
        <w:t>Parágrafo 190:</w:t>
      </w:r>
      <w:r>
        <w:t xml:space="preserve"> Melhoria aplicada</w:t>
      </w:r>
    </w:p>
    <w:p>
      <w:r>
        <w:rPr>
          <w:b/>
        </w:rPr>
        <w:t>Parágrafo 196:</w:t>
      </w:r>
      <w:r>
        <w:t xml:space="preserve"> A reescrita utiliza uma estrutura mais direta e ativa ('É essencial aprimorar') e substitui 'mais bem elaborados' por 'aprimorar', que é um termo mais preciso e que mantém o sentido original de melhorar os processos. Também utilizamos 'prevenir a ocorrência' que é mais específico do que 'evitar'.</w:t>
      </w:r>
    </w:p>
    <w:p>
      <w:r>
        <w:rPr>
          <w:b/>
        </w:rPr>
        <w:t>Parágrafo 189:</w:t>
      </w:r>
      <w:r>
        <w:t xml:space="preserve"> Substituição de 'vários' por 'múltiplos' para evitar repetição de forma. Além disso, a frase foi reestruturada para melhorar a fluidez, separando a expressão dos erros e a condição estrutural do texto em duas partes concatenadas.</w:t>
      </w:r>
    </w:p>
    <w:p>
      <w:r>
        <w:rPr>
          <w:b/>
        </w:rPr>
        <w:t>Parágrafo 194:</w:t>
      </w:r>
      <w:r>
        <w:t xml:space="preserve"> Reorganizei a frase para dar ênfase à causa 'dimensionamento inadequado' e utilizei uma linguagem mais técnica ao substituir 'mal dimensionado' por 'dimensionamento inadequado' e 'problemas sérios' por 'problemas graves', mantendo a clareza e o sentido original.</w:t>
      </w:r>
    </w:p>
    <w:p>
      <w:r>
        <w:rPr>
          <w:b/>
        </w:rPr>
        <w:t>Parágrafo 195:</w:t>
      </w:r>
      <w:r>
        <w:t xml:space="preserve"> Troquei 'estava' por 'foi' para indicar que a questão de dimensionamento ocorreu no momento do planejamento/implementação. Substituí 'mal' por 'inadequadamente' para maior precisão e formalidade, e 'causando' por 'resultando em', para maior fluidez e clareza textual.</w:t>
      </w:r>
    </w:p>
    <w:p>
      <w:r>
        <w:rPr>
          <w:b/>
        </w:rPr>
        <w:t>Parágrafo 197:</w:t>
      </w:r>
      <w:r>
        <w:t xml:space="preserve"> Melhoria aplicada</w:t>
      </w:r>
    </w:p>
    <w:p>
      <w:r>
        <w:rPr>
          <w:b/>
        </w:rPr>
        <w:t>Parágrafo 198:</w:t>
      </w:r>
      <w:r>
        <w:t xml:space="preserve"> A substituição de 'devem ser mais bem elaborados' por 'precisam ser formulados com maior precisão' oferece maior clareza e especificidade, conferindo um tom mais formal e técnico ao texto.</w:t>
      </w:r>
    </w:p>
    <w:p>
      <w:r>
        <w:rPr>
          <w:b/>
        </w:rPr>
        <w:t>Parágrafo 202:</w:t>
      </w:r>
      <w:r>
        <w:t xml:space="preserve"> Reorganizei a frase para começar com o problema principal, 'dimensionamento inadequado', e usei 'resultou em' em vez de 'causando', para uma construção textual mais formal e direta, mantendo o sentido técnico original.</w:t>
      </w:r>
    </w:p>
    <w:p>
      <w:r>
        <w:rPr>
          <w:b/>
        </w:rPr>
        <w:t>Parágrafo 199:</w:t>
      </w:r>
      <w:r>
        <w:t xml:space="preserve"> Reestruturou-se a frase para enfatizar a causa ('dimensionamento inadequado') como o sujeito, mantendo a clareza e coesão do texto técnico. O uso de 'resultou em' substitui 'causando', adicionando precisão ao descrever a relação de causa e efeito.</w:t>
      </w:r>
    </w:p>
    <w:p>
      <w:r>
        <w:rPr>
          <w:b/>
        </w:rPr>
        <w:t>Parágrafo 200:</w:t>
      </w:r>
      <w:r>
        <w:t xml:space="preserve"> Ajuste na concordância verbal e pronominal, substituindo 'A gente vamos' por 'Nós resolveremos', para garantir correção gramatical e clareza. Alteração de 'porque' para 'pois' para conectar melhor as ideias.</w:t>
      </w:r>
    </w:p>
    <w:p>
      <w:r>
        <w:rPr>
          <w:b/>
        </w:rPr>
        <w:t>Parágrafo 201:</w:t>
      </w:r>
      <w:r>
        <w:t xml:space="preserve"> A frase foi reformulada para eliminar a estrutura inicial que podia causar ambiguidade ('Na medida do possível'). A nova construção 'assim que possível' é mais direta. A separação clara das ações ('envio' e 'revisão') melhora a sequencia lógica do texto.</w:t>
      </w:r>
    </w:p>
    <w:p>
      <w:r>
        <w:rPr>
          <w:b/>
        </w:rPr>
        <w:t>Parágrafo 203:</w:t>
      </w:r>
      <w:r>
        <w:t xml:space="preserve"> Melhoria aplicada</w:t>
      </w:r>
    </w:p>
    <w:p>
      <w:r>
        <w:rPr>
          <w:b/>
        </w:rPr>
        <w:t>Parágrafo 204:</w:t>
      </w:r>
      <w:r>
        <w:t xml:space="preserve"> Substituí 'casas' por 'residências' para conferir um tom mais formal. Usei 'tonalidade extremamente vibrante' em vez de 'cor muito chamativa' para manter o tom técnico. Além disso, 'destoava da harmonia estética do bairro' foi usado para melhorar a clareza e a coesão em relação à descrição do impacto visual.</w:t>
      </w:r>
    </w:p>
    <w:p>
      <w:r>
        <w:rPr>
          <w:b/>
        </w:rPr>
        <w:t>Parágrafo 205:</w:t>
      </w:r>
      <w:r>
        <w:t xml:space="preserve"> A frase foi reestruturada para melhorar a clareza, iniciando com uma expressão de necessidade ('É necessário'). A locução verbal foi substituída por uma construção substantiva ('aprimorar a elaboração'), conferindo um tom mais formal e direto. A substituição de 'para evitar' por 'a fim de prevenir' contribui para maior precisão no emprego de termos técnicos e formalidade no texto.</w:t>
      </w:r>
    </w:p>
    <w:p>
      <w:r>
        <w:rPr>
          <w:b/>
        </w:rPr>
        <w:t>Parágrafo 206:</w:t>
      </w:r>
      <w:r>
        <w:t xml:space="preserve"> A frase foi reestruturada para melhorar a clareza e fluência, utilizando 'dimensionamento inadequado' para estabelecer o problema de forma mais direta. A palavra 'graves' substitui 'sérios' para enfatizar a gravidade dos problemas.</w:t>
      </w:r>
    </w:p>
    <w:p>
      <w:r>
        <w:rPr>
          <w:b/>
        </w:rPr>
        <w:t>Parágrafo 210:</w:t>
      </w:r>
      <w:r>
        <w:t xml:space="preserve"> A oração foi reorganizada para melhorar a clareza e a fluidez. O termo 'ignorarem o destino exato' substitui 'não sabiam onde estavam indo' para uma expressão mais direta e técnica ('localizar a rota correta' substitui 'encontrarem o caminho' para maior precisão).</w:t>
      </w:r>
    </w:p>
    <w:p>
      <w:r>
        <w:rPr>
          <w:b/>
        </w:rPr>
        <w:t>Parágrafo 208:</w:t>
      </w:r>
      <w:r>
        <w:t xml:space="preserve"> Melhoria aplicada</w:t>
      </w:r>
    </w:p>
    <w:p>
      <w:r>
        <w:rPr>
          <w:b/>
        </w:rPr>
        <w:t>Parágrafo 209:</w:t>
      </w:r>
      <w:r>
        <w:t xml:space="preserve"> O texto foi reescrito para utilizar expressões mais formais e precisas ('desconhecessem seu destino final' e 'com a expectativa de localizar a rota correta'), mantendo a linguagem técnica apropriada e o sentido original de incerteza, mas com esperança.</w:t>
      </w:r>
    </w:p>
    <w:p>
      <w:r>
        <w:rPr>
          <w:b/>
        </w:rPr>
        <w:t>Parágrafo 207:</w:t>
      </w:r>
      <w:r>
        <w:t xml:space="preserve"> A reformulação utiliza termos mais técnicos como 'residência' e 'tom vibrante' para manter a linguagem técnica. A expressão 'destoava do estilo predominante' melhora a clareza ao especificar o contraste com a vizinhança.</w:t>
      </w:r>
    </w:p>
    <w:p>
      <w:r>
        <w:rPr>
          <w:b/>
        </w:rPr>
        <w:t>Parágrafo 211:</w:t>
      </w:r>
      <w:r>
        <w:t xml:space="preserve"> Optei por substituir 'devem ser mais bem elaborados' por 'é necessário aprimorar a elaboração' para oferecer um tom mais objetivo e claro. Além disso, substituí 'evitar erros futuros' por 'minimizar a ocorrência de erros no futuro' para uma linguagem mais precisa e formal, condizente com a linguagem técnica.</w:t>
      </w:r>
    </w:p>
    <w:p>
      <w:r>
        <w:rPr>
          <w:b/>
        </w:rPr>
        <w:t>Parágrafo 212:</w:t>
      </w:r>
      <w:r>
        <w:t xml:space="preserve"> Substituí a expressão 'mais bem elaborados' por 'aprimorar a elaboração' para maior clareza e fluidez do texto. A expressão 'para prevenir erros no futuro' mantém a intenção original, mas utiliza termos que melhoram a precisão técnica e a coesão.</w:t>
      </w:r>
    </w:p>
    <w:p>
      <w:r>
        <w:rPr>
          <w:b/>
        </w:rPr>
        <w:t>Parágrafo 215:</w:t>
      </w:r>
      <w:r>
        <w:t xml:space="preserve"> A frase foi reescrita para melhorar a clareza e a coesão. ‘Desconheciam o destino’ substitui ‘não sabiam onde estavam indo’ para tornar o texto mais conciso. ‘Localizar a rota correta’ mantém o sentido original e emprega uma linguagem mais técnica.</w:t>
      </w:r>
    </w:p>
    <w:p>
      <w:r>
        <w:rPr>
          <w:b/>
        </w:rPr>
        <w:t>Parágrafo 216:</w:t>
      </w:r>
      <w:r>
        <w:t xml:space="preserve"> Ajustei 'não está em conformidade' para 'não atende às', mantendo a linguagem técnica adequada e melhorando a clareza da expressão. A expressão 'necessita ser reformulado' substitui 'deve ser reformulado' para alcançar uma linguagem mais direta e assertiva.</w:t>
      </w:r>
    </w:p>
    <w:p>
      <w:r>
        <w:rPr>
          <w:b/>
        </w:rPr>
        <w:t>Parágrafo 213:</w:t>
      </w:r>
      <w:r>
        <w:t xml:space="preserve"> Ajustei a concordância ao substituir 'este é um texto' por 'este texto contém', além de utilizar 'além de' em substituição ao ponto e vírgula para melhorar a fluidez. A expressão 'não está correto' foi alterada para 'inadequada' para maior precisão na avaliação da estrutura.</w:t>
      </w:r>
    </w:p>
    <w:p>
      <w:r>
        <w:rPr>
          <w:b/>
        </w:rPr>
        <w:t>Parágrafo 214:</w:t>
      </w:r>
      <w:r>
        <w:t xml:space="preserve"> Melhoria aplicada</w:t>
      </w:r>
    </w:p>
    <w:p>
      <w:r>
        <w:rPr>
          <w:b/>
        </w:rPr>
        <w:t>Parágrafo 217:</w:t>
      </w:r>
      <w:r>
        <w:t xml:space="preserve"> Reestruturação da frase para maior clareza e coerência, utilizando uma conjunção mais apropriada ('porém') e enfatizando a necessidade de revisão antes do envio.</w:t>
      </w:r>
    </w:p>
    <w:p>
      <w:r>
        <w:rPr>
          <w:b/>
        </w:rPr>
        <w:t>Parágrafo 218:</w:t>
      </w:r>
      <w:r>
        <w:t xml:space="preserve"> Substituição de 'devem ser mais bem elaborados' por 'necessitam de melhor elaboração' para conferir maior clareza e precisão ao texto.</w:t>
      </w:r>
    </w:p>
    <w:p>
      <w:r>
        <w:rPr>
          <w:b/>
        </w:rPr>
        <w:t>Parágrafo 219:</w:t>
      </w:r>
      <w:r>
        <w:t xml:space="preserve"> Substituição de 'Na medida do possível' por 'assim que possível', que é mais direto e utiliza uma conjunção para dar coesão à sentença. Utilização de 'Pretendemos' para indicar intenção com maior clareza.</w:t>
      </w:r>
    </w:p>
    <w:p>
      <w:r>
        <w:rPr>
          <w:b/>
        </w:rPr>
        <w:t>Parágrafo 220:</w:t>
      </w:r>
      <w:r>
        <w:t xml:space="preserve"> A frase foi reformulada para melhorar a fluidez e coesão. A expressão 'sem saber onde estavam indo' foi substituída por 'desconhecessem o destino' para manter uma linguagem mais técnica e objetiva. A conjunção 'mas' foi omitida para dar lugar a uma estrutura mais direta e coesa.</w:t>
      </w:r>
    </w:p>
    <w:p>
      <w:r>
        <w:rPr>
          <w:b/>
        </w:rPr>
        <w:t>Parágrafo 221:</w:t>
      </w:r>
      <w:r>
        <w:t xml:space="preserve"> Reorganização da frase para melhorar a clareza e fluidez, além de correção na concordância de 'resíduo' para 'resíduos', que está mais de acordo com o contexto de um despejo que geralmente não se refere a um único tipo.</w:t>
      </w:r>
    </w:p>
    <w:p>
      <w:r>
        <w:rPr>
          <w:b/>
        </w:rPr>
        <w:t>Parágrafo 222:</w:t>
      </w:r>
      <w:r>
        <w:t xml:space="preserve"> Utilizei termos mais específicos, como 'desconheciam o destino' e 'localizar a rota correta', para aumentar a precisão técnica. Além disso, a frase foi ajustada para dar ênfase à ação de seguir em frente, mantendo o sentido original.</w:t>
      </w:r>
    </w:p>
    <w:p>
      <w:r>
        <w:rPr>
          <w:b/>
        </w:rPr>
        <w:t>Parágrafo 226:</w:t>
      </w:r>
      <w:r>
        <w:t xml:space="preserve"> Ajustei a frase para um tom mais formal e técnico, utilizando a primeira pessoa do plural do verbo 'resolver' ('Resolveremos') e substituindo expressões coloquiais como 'a gente' por 'nós'. Usei 'máxima celeridade' para expressar rapidez de forma mais técnica.</w:t>
      </w:r>
    </w:p>
    <w:p>
      <w:r>
        <w:rPr>
          <w:b/>
        </w:rPr>
        <w:t>Parágrafo 224:</w:t>
      </w:r>
      <w:r>
        <w:t xml:space="preserve"> Substituí 'Nós vamos fazer' por 'Realizaremos' para empregar uma forma verbal mais direta e formal, que é adequada ao contexto técnico do texto.</w:t>
      </w:r>
    </w:p>
    <w:p>
      <w:r>
        <w:rPr>
          <w:b/>
        </w:rPr>
        <w:t>Parágrafo 228:</w:t>
      </w:r>
      <w:r>
        <w:t xml:space="preserve"> Substituí 'mais bem elaborados' por 'elaboração aprimorada' para maior formalidade e precisão técnica. Usei 'mitigar' no lugar de 'evitar' para reforçar a ideia de redução de riscos, mantendo o tom técnico do texto.</w:t>
      </w:r>
    </w:p>
    <w:p>
      <w:r>
        <w:rPr>
          <w:b/>
        </w:rPr>
        <w:t>Parágrafo 225:</w:t>
      </w:r>
      <w:r>
        <w:t xml:space="preserve"> A reescrita evita a repetição desnecessária de palavras e utiliza uma estrutura mais direta ao empregar 'aprimorar a elaboração', conferindo maior clareza ao enunciado.</w:t>
      </w:r>
    </w:p>
    <w:p>
      <w:r>
        <w:rPr>
          <w:b/>
        </w:rPr>
        <w:t>Parágrafo 230:</w:t>
      </w:r>
      <w:r>
        <w:t xml:space="preserve"> Utilizei uma linguagem mais formal e apropriada para um contexto técnico. Substituí 'a gente' por 'nossa equipe' para conferir profissionalismo, introduzi 'solucionará' em vez de 'vai resolver' para uma construção futura mais formal, e expliquei por que a velocidade é importante, utilizando 'prioridade' para comunicar clareza e objetividade.</w:t>
      </w:r>
    </w:p>
    <w:p>
      <w:r>
        <w:rPr>
          <w:b/>
        </w:rPr>
        <w:t>Parágrafo 223:</w:t>
      </w:r>
      <w:r>
        <w:t xml:space="preserve"> Melhoria aplicada</w:t>
      </w:r>
    </w:p>
    <w:p>
      <w:r>
        <w:rPr>
          <w:b/>
        </w:rPr>
        <w:t>Parágrafo 227:</w:t>
      </w:r>
      <w:r>
        <w:t xml:space="preserve"> Substituí 'A gente' por 'Resolveremos' para uma forma verbal mais formal e direta. 'Com a maior rapidez possível' foi substituído por 'com a máxima celeridade' para manter o tom técnico e formal. 'Porque isso é importante para nós' foi reformulado para 'pois isso é fundamental para nós', garantindo maior clareza e objetividade.</w:t>
      </w:r>
    </w:p>
    <w:p>
      <w:r>
        <w:rPr>
          <w:b/>
        </w:rPr>
        <w:t>Parágrafo 229:</w:t>
      </w:r>
      <w:r>
        <w:t xml:space="preserve"> A substituição de 'cor muito chamativa' por 'tonalidade extremamente vibrante' adiciona precisão técnica. A expressão 'destoava da paleta de cores predominante na vizinhança' oferece uma visão mais clara do desajuste em relação ao contexto visual ao redor.</w:t>
      </w:r>
    </w:p>
    <w:p>
      <w:r>
        <w:rPr>
          <w:b/>
        </w:rPr>
        <w:t>Parágrafo 232:</w:t>
      </w:r>
      <w:r>
        <w:t xml:space="preserve"> Melhoria aplicada</w:t>
      </w:r>
    </w:p>
    <w:p>
      <w:r>
        <w:rPr>
          <w:b/>
        </w:rPr>
        <w:t>Parágrafo 231:</w:t>
      </w:r>
      <w:r>
        <w:t xml:space="preserve"> Reescrevi a frase para aumentar a clareza e a formalidade do texto. Usei 'elaboração aprimorada' para dar ênfase ao melhoramento, ajustando a construção da frase para uma forma mais técnica e direta.</w:t>
      </w:r>
    </w:p>
    <w:p>
      <w:r>
        <w:rPr>
          <w:b/>
        </w:rPr>
        <w:t>Parágrafo 233:</w:t>
      </w:r>
      <w:r>
        <w:t xml:space="preserve"> Substituição da locução 'nós vamos fazer' por 'realizaremos' para uma linguagem mais direta e formal. Substituição do verbo 'influenciam' por 'impactam' para manter a precisão técnica.</w:t>
      </w:r>
    </w:p>
    <w:p>
      <w:r>
        <w:rPr>
          <w:b/>
        </w:rPr>
        <w:t>Parágrafo 235:</w:t>
      </w:r>
      <w:r>
        <w:t xml:space="preserve"> Ajustei a frase para melhorar a coesão e fluidez, utilizando 'contém' ao invés de 'com' para dar ênfase à presença de erros, e reorganizei a estrutura para que o significado ficasse mais claro.</w:t>
      </w:r>
    </w:p>
    <w:p>
      <w:r>
        <w:rPr>
          <w:b/>
        </w:rPr>
        <w:t>Parágrafo 234:</w:t>
      </w:r>
      <w:r>
        <w:t xml:space="preserve"> Melhoria aplicada</w:t>
      </w:r>
    </w:p>
    <w:p>
      <w:r>
        <w:rPr>
          <w:b/>
        </w:rPr>
        <w:t>Parágrafo 239:</w:t>
      </w:r>
      <w:r>
        <w:t xml:space="preserve"> Utilização da forma verbal 'realizaremos' para um tom mais formal e direto, removendo-se o uso da locução 'nós vamos fazer'. O uso da preposição 'a' no lugar de 'na' adequa-se melhor à regência do verbo 'influenciam'.</w:t>
      </w:r>
    </w:p>
    <w:p>
      <w:r>
        <w:rPr>
          <w:b/>
        </w:rPr>
        <w:t>Parágrafo 236:</w:t>
      </w:r>
      <w:r>
        <w:t xml:space="preserve"> Melhoria aplicada</w:t>
      </w:r>
    </w:p>
    <w:p>
      <w:r>
        <w:rPr>
          <w:b/>
        </w:rPr>
        <w:t>Parágrafo 238:</w:t>
      </w:r>
      <w:r>
        <w:t xml:space="preserve"> Melhoria aplicada</w:t>
      </w:r>
    </w:p>
    <w:p>
      <w:r>
        <w:rPr>
          <w:b/>
        </w:rPr>
        <w:t>Parágrafo 237:</w:t>
      </w:r>
      <w:r>
        <w:t xml:space="preserve"> Melhoria aplicada</w:t>
      </w:r>
    </w:p>
    <w:p>
      <w:r>
        <w:rPr>
          <w:b/>
        </w:rPr>
        <w:t>Parágrafo 240:</w:t>
      </w:r>
      <w:r>
        <w:t xml:space="preserve"> Foi realizada uma reformulação para uso de termo técnico mais preciso ('subdimensionamento'), mantendo o sentido original e melhorando a clareza da explicação sobre a causa dos problemas de sobrecarga.</w:t>
      </w:r>
    </w:p>
    <w:p>
      <w:r>
        <w:rPr>
          <w:b/>
        </w:rPr>
        <w:t>Parágrafo 243:</w:t>
      </w:r>
      <w:r>
        <w:t xml:space="preserve"> A reescrita utiliza a forma verbal 'aprimorada' em vez de 'mais bem elaborados' para proporcionar clareza, ao mesmo tempo que mantém a linguagem técnica ao referir-se a 'prevenir' erros, que é mais adequado do que 'evitar' no contexto administrativo.</w:t>
      </w:r>
    </w:p>
    <w:p>
      <w:r>
        <w:rPr>
          <w:b/>
        </w:rPr>
        <w:t>Parágrafo 242:</w:t>
      </w:r>
      <w:r>
        <w:t xml:space="preserve"> O verbo 'aprimorar' proporciona maior clareza e formalidade ao texto. A estrutura foi ajustada para enfatizar a necessidade de melhoria, mantendo o sentido original.</w:t>
      </w:r>
    </w:p>
    <w:p>
      <w:r>
        <w:rPr>
          <w:b/>
        </w:rPr>
        <w:t>Parágrafo 245:</w:t>
      </w:r>
      <w:r>
        <w:t xml:space="preserve"> Substituí 'mais bem elaborados' por 'aprimorados' para melhorar a clareza e fluidez, mantendo o sentido original de melhorar a qualidade dos processos para evitar problemas.</w:t>
      </w:r>
    </w:p>
    <w:p>
      <w:r>
        <w:rPr>
          <w:b/>
        </w:rPr>
        <w:t>Parágrafo 244:</w:t>
      </w:r>
      <w:r>
        <w:t xml:space="preserve"> Reestruturação da frase para dar ênfase no erro de dimensionamento como causa principal do problema, além de tornar o texto mais formal e técnico com o uso de 'inadequado' e 'resultou em'.</w:t>
      </w:r>
    </w:p>
    <w:p>
      <w:r>
        <w:rPr>
          <w:b/>
        </w:rPr>
        <w:t>Parágrafo 241:</w:t>
      </w:r>
      <w:r>
        <w:t xml:space="preserve"> A estrutura foi modificada para maior clareza, utilizando 'destino final' para especificidade e substituindo 'seguiram em frente' por 'continuaram avançando' para melhor coesão. A redundância de 'de encontrarem' foi eliminada para simplicidade.</w:t>
      </w:r>
    </w:p>
    <w:p>
      <w:r>
        <w:rPr>
          <w:b/>
        </w:rPr>
        <w:t>Parágrafo 247:</w:t>
      </w:r>
      <w:r>
        <w:t xml:space="preserve"> Ajustei a estrutura da frase para melhor fluidez e clareza, utilizando 'assim que possível' para maior formalidade e precisão na expressão temporal.</w:t>
      </w:r>
    </w:p>
    <w:p>
      <w:r>
        <w:rPr>
          <w:b/>
        </w:rPr>
        <w:t>Parágrafo 246:</w:t>
      </w:r>
      <w:r>
        <w:t xml:space="preserve"> A frase foi reestruturada para utilizar uma linguagem mais objetiva e direta, substituindo 'Nós vamos fazer' por 'Realizaremos', que é uma forma mais concisa e apropriada para documentos técnicos.</w:t>
      </w:r>
    </w:p>
    <w:p>
      <w:r>
        <w:rPr>
          <w:b/>
        </w:rPr>
        <w:t>Parágrafo 248:</w:t>
      </w:r>
      <w:r>
        <w:t xml:space="preserve"> Foi ajustada a ordem das palavras para dar mais clareza e continuidade ao texto. A expressão 'despejo de resíduo' foi substituída por 'descarte de resíduos' para melhor precisão técnica.</w:t>
      </w:r>
    </w:p>
    <w:p>
      <w:r>
        <w:rPr>
          <w:b/>
        </w:rPr>
        <w:t>Parágrafo 249:</w:t>
      </w:r>
      <w:r>
        <w:t xml:space="preserve"> Substituí 'não sabiam' por 'desconheciam' para utilizar uma linguagem mais formal e técnica. Além disso, 'seguiram em frente com esperança de encontrarem' foi reescrito para 'continuaram avançando na expectativa de localizar', mantendo o significado original, porém com uma linguagem mais coesa e clara dentro do contexto técnico.</w:t>
      </w:r>
    </w:p>
    <w:p>
      <w:r>
        <w:rPr>
          <w:b/>
        </w:rPr>
        <w:t>Parágrafo 251:</w:t>
      </w:r>
      <w:r>
        <w:t xml:space="preserve"> A reescrita enfatiza a causa ('dimensionamento inadequado') e o efeito ('resultou em graves problemas'), mantendo a formalidade e precisão técnica do texto original. A inversão proporciona coesão e clareza.</w:t>
      </w:r>
    </w:p>
    <w:p>
      <w:r>
        <w:rPr>
          <w:b/>
        </w:rPr>
        <w:t>Parágrafo 252:</w:t>
      </w:r>
      <w:r>
        <w:t xml:space="preserve"> Utilização de sinônimos mais formais e técnicos, como 'residências' e 'tonalidade vistosa', além de uma expressão mais precisa para 'não combinava', substituída por 'destoava' do 'padrão estético da localidade', mantendo a clareza e o sentido original.</w:t>
      </w:r>
    </w:p>
    <w:p>
      <w:r>
        <w:rPr>
          <w:b/>
        </w:rPr>
        <w:t>Parágrafo 250:</w:t>
      </w:r>
      <w:r>
        <w:t xml:space="preserve"> Melhoria aplicada</w:t>
      </w:r>
    </w:p>
    <w:p>
      <w:r>
        <w:rPr>
          <w:b/>
        </w:rPr>
        <w:t>Parágrafo 253:</w:t>
      </w:r>
      <w:r>
        <w:t xml:space="preserve"> A frase foi reformulada para estruturar melhor a progressão de ideias, mantendo a clareza e coesão. 'Avançaram' é uma escolha mais técnica que 'seguiram em frente', e a expressão 'direção exata' oferece uma descrição ligeiramente mais técnica e adequada ao contexto técnico.</w:t>
      </w:r>
    </w:p>
    <w:p>
      <w:r>
        <w:rPr>
          <w:b/>
        </w:rPr>
        <w:t>Parágrafo 254:</w:t>
      </w:r>
      <w:r>
        <w:t xml:space="preserve"> Reestruturei a frase para melhorar a fluidez, mantendo o foco na quantidade de peixes mortos como o assunto principal, o que torna a frase mais direta e coesa.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