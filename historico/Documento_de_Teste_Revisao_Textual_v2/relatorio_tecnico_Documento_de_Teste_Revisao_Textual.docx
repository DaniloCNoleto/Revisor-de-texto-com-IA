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</w:pPr>
      <w:r>
        <w:t>1. Revisão Textual Técnica</w:t>
      </w:r>
    </w:p>
    <w:p>
      <w:r>
        <w:rPr>
          <w:b/>
        </w:rPr>
        <w:t xml:space="preserve">Parágrafo 7: </w:t>
      </w:r>
      <w:r>
        <w:t>Correção de concordância nominal e verbal (‘poeira’, ‘prejudicada’, ‘descartados’, ‘utilizados’), ajustes na pontuação para maior clareza (inclusão de vírgulas) e ajuste de regência ('para a segurança local').</w:t>
      </w:r>
    </w:p>
    <w:p>
      <w:r>
        <w:rPr>
          <w:b/>
        </w:rPr>
        <w:t xml:space="preserve">Parágrafo 3: </w:t>
      </w:r>
      <w:r>
        <w:t>Correção de erros de concordância nominal ('diversas demandas', 'vários'), ortografia ('tráfego'), concordância verbal ('foram identificadas', 'não estavam'), adequação de pronomes ('deste relatório') e forma verbal/correta na expressão ('discutir possíveis soluções mitigadoras').</w:t>
      </w:r>
    </w:p>
    <w:p>
      <w:r>
        <w:rPr>
          <w:b/>
        </w:rPr>
        <w:t xml:space="preserve">Parágrafo 9: </w:t>
      </w:r>
      <w:r>
        <w:t>Correção de concordância verbal em 'existem algumas ideias', concordância nominal em 'supressão florestal ocorrida' e estruturação do trecho 'foi a instalação'. Também ajustado 'foram tomadas providências' para concordar com o sujeito plural.</w:t>
      </w:r>
    </w:p>
    <w:p>
      <w:r>
        <w:rPr>
          <w:b/>
        </w:rPr>
        <w:t xml:space="preserve">Parágrafo 5: </w:t>
      </w:r>
      <w:r>
        <w:t>Correção de concordância de gênero e número ('idealizada', 'pressão', 'removidas', 'foi'), uso de crase ('à pressão'), ajuste de coesão ('fator este', 'a intensificação', 'a afetação') e ajustada a pontuação para clareza ('Todavia' inicia nova oração).</w:t>
      </w:r>
    </w:p>
    <w:p>
      <w:r>
        <w:br w:type="page"/>
      </w:r>
    </w:p>
    <w:p>
      <w:pPr>
        <w:pStyle w:val="Heading1"/>
      </w:pPr>
      <w:r>
        <w:t>3. Revisão Final e Verificação de Clareza</w:t>
      </w:r>
    </w:p>
    <w:p>
      <w:r>
        <w:rPr>
          <w:b/>
        </w:rPr>
        <w:t xml:space="preserve">Parágrafo 3: </w:t>
      </w:r>
      <w:r>
        <w:t>Organizei o texto para melhorar a coesão e adicionei conectivos para clarificar a sequência de eventos. Além disso, substituí palavras e expressões para tornar o texto mais técnico e direto, como 'problemas significativos' em vez de 'problemáticas relevantes' e 'decorrentes desse projeto' em vez de 'resultantes desse projeto', aprimorando a linguagem técnica e a clareza.</w:t>
      </w:r>
    </w:p>
    <w:p>
      <w:r>
        <w:rPr>
          <w:b/>
        </w:rPr>
        <w:t xml:space="preserve">Parágrafo 4: </w:t>
      </w:r>
      <w:r>
        <w:t>Melhoria por clareza com contexto ausente</w:t>
      </w:r>
    </w:p>
    <w:p>
      <w:r>
        <w:rPr>
          <w:b/>
        </w:rPr>
        <w:t xml:space="preserve">Parágrafo 7: </w:t>
      </w:r>
      <w:r>
        <w:t>Substituí expressões para aumentar a fluidez e clareza do texto. Estruturei as informações em sentenças mais diretas e simplificadas, mantendo o contexto técnico e o sentido original do texto.</w:t>
      </w:r>
    </w:p>
    <w:p>
      <w:r>
        <w:rPr>
          <w:b/>
        </w:rPr>
        <w:t xml:space="preserve">Parágrafo 8: </w:t>
      </w:r>
      <w:r>
        <w:t>Melhoria por clareza com contexto ausente</w:t>
      </w:r>
    </w:p>
    <w:p>
      <w:r>
        <w:rPr>
          <w:b/>
        </w:rPr>
        <w:t xml:space="preserve">Parágrafo 5: </w:t>
      </w:r>
      <w:r>
        <w:t>Reorganizei as frases para melhorar a coesão e fluidez, iniciando com a razão da construção da rodovia e seguindo com as consequências não antecipadas. Ajustei a voz passiva para ativa em algumas partes e corrigi termos como 'indivíduos' para 'árvores', que é mais claro no contexto. Mantive a linguagem técnica e precisei as informações, mantendo a fidelidade ao texto original.</w:t>
      </w:r>
    </w:p>
    <w:p>
      <w:r>
        <w:rPr>
          <w:b/>
        </w:rPr>
        <w:t xml:space="preserve">Parágrafo 9: </w:t>
      </w:r>
      <w:r>
        <w:t>O texto foi reescrito para melhorar a clareza e a coesão. 'Ideias pouco viáveis' foi substituído por 'tecnicamente inviáveis' para precisão técnica. A expressão 'o que não resolve a supressão florestal ocorrida' foi ajustada para 'o que não resolve a supressão florestal existente' para maior clareza. 'Ação proposta' foi substituída por 'medida proposta' para variedade vocabular. A expressão 'porém não considerou' foi trocada por 'mas esta não levou em consideração' para aumentar a fluidez. Por fim, o parágrafo foi unificado em uma estrutura que melhora a sequência lógica dos eventos, ajustando a clareza quanto à falta de informações sobre as medidas de compensação ambiental.</w:t>
      </w:r>
    </w:p>
    <w:p>
      <w:r>
        <w:rPr>
          <w:b/>
        </w:rPr>
        <w:t xml:space="preserve">Parágrafo 1: </w:t>
      </w:r>
      <w:r>
        <w:t>Melhoria por clareza com contexto ausente</w:t>
      </w:r>
    </w:p>
    <w:p>
      <w:r>
        <w:rPr>
          <w:b/>
        </w:rPr>
        <w:t xml:space="preserve">Parágrafo 6: </w:t>
      </w:r>
      <w:r>
        <w:t>O termo 'Análise Detalhada' sugere uma abordagem mais minuciosa e abrangente do conteúdo, oferecendo uma expectativa mais clara ao leitor sobre a profundidade da informação apresentada na seção.</w:t>
      </w:r>
    </w:p>
    <w:p>
      <w:r>
        <w:rPr>
          <w:b/>
        </w:rPr>
        <w:t xml:space="preserve">Parágrafo 11: </w:t>
      </w:r>
      <w:r>
        <w:t>Foi realizada a correção da concordância, como 'cuja gravidade foi subestimada', adequação de preposições como 'para a mobilidade urbana', e aprimoramento da clareza na construção das frases, utilizando palavras mais precisas e fluídas, como 'revisar as estratégias adotadas' em vez de 'que sejam revistas as estratégias utilizadas', simplificando a leitura e mantendo a linguagem técnica apropriada.</w:t>
      </w:r>
    </w:p>
    <w:p>
      <w:r>
        <w:rPr>
          <w:b/>
        </w:rPr>
        <w:t xml:space="preserve">Parágrafo 10: </w:t>
      </w:r>
      <w:r>
        <w:t>Melhoria por clareza com contexto ausente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