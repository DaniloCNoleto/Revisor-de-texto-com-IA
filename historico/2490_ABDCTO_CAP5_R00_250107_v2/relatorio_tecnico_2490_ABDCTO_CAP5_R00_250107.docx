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ype="page"/>
      </w:r>
    </w:p>
    <w:p>
      <w:pPr>
        <w:pStyle w:val="Heading1"/>
      </w:pPr>
      <w:r>
        <w:t>1. Revisão Textual Técnica</w:t>
      </w:r>
    </w:p>
    <w:p>
      <w:r>
        <w:rPr>
          <w:b/>
        </w:rPr>
        <w:t xml:space="preserve">Parágrafo 5: </w:t>
      </w:r>
      <w:r>
        <w:t>Remoção do número '4' sem contexto adequado, que parece ser um erro ou uma referência incorreta.</w:t>
      </w:r>
    </w:p>
    <w:p>
      <w:pPr>
        <w:pStyle w:val="IntenseQuote"/>
      </w:pPr>
      <w:r>
        <w:t>Observações adicionais: manter título curto e visual</w:t>
      </w:r>
    </w:p>
    <w:p>
      <w:r>
        <w:rPr>
          <w:b/>
        </w:rPr>
        <w:t xml:space="preserve">Parágrafo 21: </w:t>
      </w:r>
      <w:r>
        <w:t>Correção na capitalização: 'judiciais/administrativas' em minúsculas para consistência com padrões de títulos seções que normalmente não são capitalizados.</w:t>
      </w:r>
    </w:p>
    <w:p>
      <w:r>
        <w:rPr>
          <w:b/>
        </w:rPr>
        <w:t xml:space="preserve">Parágrafo 7: </w:t>
      </w:r>
      <w:r>
        <w:t>Remoção do número '7', que aparenta estar fora de contexto e não possuir relação com o título do item.</w:t>
      </w:r>
    </w:p>
    <w:p>
      <w:r>
        <w:rPr>
          <w:b/>
        </w:rPr>
        <w:t xml:space="preserve">Parágrafo 6: </w:t>
      </w:r>
      <w:r>
        <w:t>Números como '6' devem ser removidos quando não fazem parte do título ou não possuem contexto informativo no trecho fornecido.</w:t>
      </w:r>
    </w:p>
    <w:p>
      <w:r>
        <w:rPr>
          <w:b/>
        </w:rPr>
        <w:t xml:space="preserve">Parágrafo 4: </w:t>
      </w:r>
      <w:r>
        <w:t>Removidos os travessões no título, que devem ser evitados de acordo com as normas de formatação. Mantido o título em maiúsculas conforme solicitado.</w:t>
      </w:r>
    </w:p>
    <w:p>
      <w:pPr>
        <w:pStyle w:val="IntenseQuote"/>
      </w:pPr>
      <w:r>
        <w:t>Observações adicionais: manter título curto e visual</w:t>
      </w:r>
    </w:p>
    <w:p>
      <w:r>
        <w:rPr>
          <w:b/>
        </w:rPr>
        <w:t xml:space="preserve">Parágrafo 9: </w:t>
      </w:r>
      <w:r>
        <w:t>Nenhuma alteração necessária. O título está claro, coerente e consistente.</w:t>
      </w:r>
    </w:p>
    <w:p>
      <w:r>
        <w:rPr>
          <w:b/>
        </w:rPr>
        <w:t xml:space="preserve">Parágrafo 31: </w:t>
      </w:r>
      <w:r>
        <w:t>Adicionada a forma verbal 'forem' para corrigir o uso de conjunção subordinativa temporal, conferindo clareza e correção gramatical à frase.</w:t>
      </w:r>
    </w:p>
    <w:p>
      <w:r>
        <w:rPr>
          <w:b/>
        </w:rPr>
        <w:t xml:space="preserve">Parágrafo 25: </w:t>
      </w:r>
      <w:r>
        <w:t>Ajuste de pontuação ao substituir 'Este' por 'Esse' para melhorar a coesão referencial. Inclusão de vírgula antes da conjunção 'e' para sanar a ambiguidade entre orações coordenadas, aprimorando a clareza.</w:t>
      </w:r>
    </w:p>
    <w:p>
      <w:r>
        <w:rPr>
          <w:b/>
        </w:rPr>
        <w:t xml:space="preserve">Parágrafo 17: </w:t>
      </w:r>
      <w:r>
        <w:t>Correção na capitalização para manter consistência ao longo do documento. 'Comunidades indígenas' está em minúsculo, assim como os outros termos ('quilombolas', 'pesqueiras').</w:t>
      </w:r>
    </w:p>
    <w:p>
      <w:r>
        <w:rPr>
          <w:b/>
        </w:rPr>
        <w:t xml:space="preserve">Parágrafo 30: </w:t>
      </w:r>
      <w:r>
        <w:t>Correção da expressão 'dispõe a' para 'dispõe sobre', que é a forma correta de utilizar o verbo 'dispor' neste contexto.</w:t>
      </w:r>
    </w:p>
    <w:p>
      <w:r>
        <w:rPr>
          <w:b/>
        </w:rPr>
        <w:t xml:space="preserve">Parágrafo 23: </w:t>
      </w:r>
      <w:r>
        <w:t>Correção na capitalização da palavra 'capítulo' para seguir a regra de caixa baixa após ponto. Melhoria na clareza e fluidez do texto com reestruturação da frase, utilizando 'fornecendo' em vez de 'por meio de' para melhor coesão. Ajuste na concordância verbal ao utilizar 'deste' em vez de 'desse' para concordar corretamente com 'EIA'.</w:t>
      </w:r>
    </w:p>
    <w:p>
      <w:r>
        <w:rPr>
          <w:b/>
        </w:rPr>
        <w:t xml:space="preserve">Parágrafo 51: </w:t>
      </w:r>
      <w:r>
        <w:t>Substituição de 'e' por 'bem como' para melhorar a clareza e a fluidez do texto, permitindo uma distinção mais clara entre as duas ideias abordadas.</w:t>
      </w:r>
    </w:p>
    <w:p>
      <w:r>
        <w:rPr>
          <w:b/>
        </w:rPr>
        <w:t xml:space="preserve">Parágrafo 33: </w:t>
      </w:r>
      <w:r>
        <w:t>Substituição de 'requereu' por 'solicitou' para uma linguagem mais direta. Alteração de 'quanto à' para 'sobre', que é mais adequado no contexto, e troca de 'visto que' por 'já que' para melhorar a fluidez. Mantida a objetividade e clareza.</w:t>
      </w:r>
    </w:p>
    <w:p>
      <w:r>
        <w:rPr>
          <w:b/>
        </w:rPr>
        <w:t xml:space="preserve">Parágrafo 40: </w:t>
      </w:r>
      <w:r>
        <w:t>Ajuste na pontuação para maior clareza, incluindo dois-pontos antes da lista de documentos e substituindo o ponto e vírgula por vírgulas para listar os documentos adequadamente, seguido por um ponto final para encerrar a oração.</w:t>
      </w:r>
    </w:p>
    <w:p>
      <w:r>
        <w:rPr>
          <w:b/>
        </w:rPr>
        <w:t xml:space="preserve">Parágrafo 46: </w:t>
      </w:r>
      <w:r>
        <w:t>Alteração de 'seguem separados' para 'são apresentados em quadros' para maior clareza e fluidez. Utilização de 'classificando' e 'organizados conforme solicitado' para melhorar a compreensão e consistência do texto.</w:t>
      </w:r>
    </w:p>
    <w:p>
      <w:r>
        <w:rPr>
          <w:b/>
        </w:rPr>
        <w:t xml:space="preserve">Parágrafo 76: </w:t>
      </w:r>
      <w:r>
        <w:t>Remoção da vírgula desnecessária após 'Curitiba Oeste' para melhorar a fluidez e evitar pausa inadequada na leitura.</w:t>
      </w:r>
    </w:p>
    <w:p>
      <w:r>
        <w:rPr>
          <w:b/>
        </w:rPr>
        <w:t xml:space="preserve">Parágrafo 37: </w:t>
      </w:r>
      <w:r>
        <w:t>Nenhuma alteração necessária.</w:t>
      </w:r>
    </w:p>
    <w:p>
      <w:r>
        <w:rPr>
          <w:b/>
        </w:rPr>
        <w:t xml:space="preserve">Parágrafo 63: </w:t>
      </w:r>
      <w:r>
        <w:t>Correção para padronizar o uso de 'sobre' ao invés de 'de', tornando o título do quadro mais claro, sem alterar a formatação ou estilo original.</w:t>
      </w:r>
    </w:p>
    <w:p>
      <w:r>
        <w:rPr>
          <w:b/>
        </w:rPr>
        <w:t xml:space="preserve">Parágrafo 84: </w:t>
      </w:r>
      <w:r>
        <w:t>Correção de fluidez com a inclusão do artigo 'a' antes de 'publicação', tornando a frase mais clara e fluente.</w:t>
      </w:r>
    </w:p>
    <w:p>
      <w:r>
        <w:rPr>
          <w:b/>
        </w:rPr>
        <w:t xml:space="preserve">Parágrafo 80: </w:t>
      </w:r>
      <w:r>
        <w:t>Correção ortográfica em 'meio ambiente', eliminando o hífen, de acordo com as normas ortográficas vigentes.</w:t>
      </w:r>
    </w:p>
    <w:p>
      <w:r>
        <w:rPr>
          <w:b/>
        </w:rPr>
        <w:t xml:space="preserve">Parágrafo 95: </w:t>
      </w:r>
      <w:r>
        <w:t>Nenhuma alteração necessária.</w:t>
      </w:r>
    </w:p>
    <w:p>
      <w:r>
        <w:rPr>
          <w:b/>
        </w:rPr>
        <w:t xml:space="preserve">Parágrafo 97: </w:t>
      </w:r>
      <w:r>
        <w:t>Correção na ortografia do símbolo para número ('nº' em vez de 'n°') de acordo com o padrão ABNT.</w:t>
      </w:r>
    </w:p>
    <w:p>
      <w:r>
        <w:rPr>
          <w:b/>
        </w:rPr>
        <w:t xml:space="preserve">Parágrafo 81: </w:t>
      </w:r>
      <w:r>
        <w:t>Adicionada a informação do ano de publicação para atender à norma ABNT NBR 6023:2018, que exige a indicação do ano para resoluções e documentos normativos.</w:t>
      </w:r>
    </w:p>
    <w:p>
      <w:r>
        <w:rPr>
          <w:b/>
        </w:rPr>
        <w:t xml:space="preserve">Parágrafo 111: </w:t>
      </w:r>
      <w:r>
        <w:t>Correção de uso da vírgula antes de 'e estabelece'. Ajuste no formato de 'nº' conforme a ABNT para normativas.</w:t>
      </w:r>
    </w:p>
    <w:p>
      <w:r>
        <w:rPr>
          <w:b/>
        </w:rPr>
        <w:t xml:space="preserve">Parágrafo 101: </w:t>
      </w:r>
      <w:r>
        <w:t>Correção na numeração normativa e uso do símbolo correto para 'número' e 'artigos', além do uso do grau correto para indicação ordinal (º).</w:t>
      </w:r>
    </w:p>
    <w:p>
      <w:r>
        <w:rPr>
          <w:b/>
        </w:rPr>
        <w:t xml:space="preserve">Parágrafo 120: </w:t>
      </w:r>
      <w:r>
        <w:t>Correção do símbolo 'nº' de acordo com a norma padrão para abreviação de 'número'.</w:t>
      </w:r>
    </w:p>
    <w:p>
      <w:r>
        <w:rPr>
          <w:b/>
        </w:rPr>
        <w:t xml:space="preserve">Parágrafo 109: </w:t>
      </w:r>
      <w:r>
        <w:t>Removido 'quais' para melhorar a clareza e coerência da frase. Incluída a palavra 'licença' antes de 'de instalação' e 'de operação' para garantir consistência no uso dos termos técnicos.</w:t>
      </w:r>
    </w:p>
    <w:p>
      <w:r>
        <w:rPr>
          <w:b/>
        </w:rPr>
        <w:t xml:space="preserve">Parágrafo 122: </w:t>
      </w:r>
      <w:r>
        <w:t>Correção da abreviação segundo a norma padrão ABNT para a utilização de 'número', que é 'n.º'.</w:t>
      </w:r>
    </w:p>
    <w:p>
      <w:r>
        <w:rPr>
          <w:b/>
        </w:rPr>
        <w:t xml:space="preserve">Parágrafo 113: </w:t>
      </w:r>
      <w:r>
        <w:t>Padronização na grafia da abreviação de 'número' conforme a norma ABNT NBR 6023:2018, utilizando 'n.º'.</w:t>
      </w:r>
    </w:p>
    <w:p>
      <w:r>
        <w:rPr>
          <w:b/>
        </w:rPr>
        <w:t xml:space="preserve">Parágrafo 130: </w:t>
      </w:r>
      <w:r>
        <w:t>Correção da conjugação do verbo 'acrescer', que deveria estar no singular para concordar com o sujeito 'Altera'.</w:t>
      </w:r>
    </w:p>
    <w:p>
      <w:r>
        <w:rPr>
          <w:b/>
        </w:rPr>
        <w:t xml:space="preserve">Parágrafo 123: </w:t>
      </w:r>
      <w:r>
        <w:t>Ajustada a estrutura para melhorar a clareza e fluidez, substituindo 'de que trata' por 'conforme'. Inserida vírgula após a data para melhor legibilidade.</w:t>
      </w:r>
    </w:p>
    <w:p>
      <w:r>
        <w:rPr>
          <w:b/>
        </w:rPr>
        <w:t xml:space="preserve">Parágrafo 131: </w:t>
      </w:r>
      <w:r>
        <w:t>Correção da abreviação para 'nº', em conformidade com a grafia correta e padrão ABNT para documentos oficiais.</w:t>
      </w:r>
    </w:p>
    <w:p>
      <w:r>
        <w:rPr>
          <w:b/>
        </w:rPr>
        <w:t xml:space="preserve">Parágrafo 125: </w:t>
      </w:r>
      <w:r>
        <w:t>Alterei 'sobre' para 'normas sobre' para deixar mais claro o propósito do estabelecimento. Adicionei 'para' antes de 'captura, coleta e transporte' para explicitar a finalidade. Usei 'com o objetivo de realizar' para melhorar a clareza e fluidez do texto.</w:t>
      </w:r>
    </w:p>
    <w:p>
      <w:r>
        <w:rPr>
          <w:b/>
        </w:rPr>
        <w:t xml:space="preserve">Parágrafo 133: </w:t>
      </w:r>
      <w:r>
        <w:t>Correção da abreviação para 'nº', que é o símbolo correto para 'número' em português.</w:t>
      </w:r>
    </w:p>
    <w:p>
      <w:r>
        <w:rPr>
          <w:b/>
        </w:rPr>
        <w:t xml:space="preserve">Parágrafo 139: </w:t>
      </w:r>
      <w:r>
        <w:t>Correção do símbolo de numeração que deve ser 'nº' em vez de 'n°', de acordo com as normas da ABNT.</w:t>
      </w:r>
    </w:p>
    <w:p>
      <w:r>
        <w:rPr>
          <w:b/>
        </w:rPr>
        <w:t xml:space="preserve">Parágrafo 145: </w:t>
      </w:r>
      <w:r>
        <w:t>Adicionado a vírgula após '(IMA)' para separar corretamente as orações coordenadas.</w:t>
      </w:r>
    </w:p>
    <w:p>
      <w:r>
        <w:rPr>
          <w:b/>
        </w:rPr>
        <w:t xml:space="preserve">Parágrafo 137: </w:t>
      </w:r>
      <w:r>
        <w:t>Correção na grafia de 'nº s' para 'nºs' para atender à norma gramatical de pluralização de 'número'.</w:t>
      </w:r>
    </w:p>
    <w:p>
      <w:r>
        <w:rPr>
          <w:b/>
        </w:rPr>
        <w:t xml:space="preserve">Parágrafo 146: </w:t>
      </w:r>
      <w:r>
        <w:t>A correção foi feita para incluir a abreviatura correta para 'número' ('n.º') conforme o padrão da ABNT.</w:t>
      </w:r>
    </w:p>
    <w:p>
      <w:r>
        <w:rPr>
          <w:b/>
        </w:rPr>
        <w:t xml:space="preserve">Parágrafo 117: </w:t>
      </w:r>
      <w:r>
        <w:t>Correção da conjugação verbal: 'acresce' foi substituído por 'acrescenta' para adequação ao contexto.</w:t>
      </w:r>
    </w:p>
    <w:p>
      <w:r>
        <w:rPr>
          <w:b/>
        </w:rPr>
        <w:t xml:space="preserve">Parágrafo 138: </w:t>
      </w:r>
      <w:r>
        <w:t>Adição de vírgula após o número da lei para separar o seu número da data, conforme norma padrão de escrita.</w:t>
      </w:r>
    </w:p>
    <w:p>
      <w:r>
        <w:rPr>
          <w:b/>
        </w:rPr>
        <w:t xml:space="preserve">Parágrafo 124: </w:t>
      </w:r>
      <w:r>
        <w:t>Adicionada pontuação final (ponto) para completar a frase de acordo com as regras gramaticais.</w:t>
      </w:r>
    </w:p>
    <w:p>
      <w:r>
        <w:rPr>
          <w:b/>
        </w:rPr>
        <w:t xml:space="preserve">Parágrafo 159: </w:t>
      </w:r>
      <w:r>
        <w:t>Adição de ponto final para atender à norma gramatical de finalização de frase.</w:t>
      </w:r>
    </w:p>
    <w:p>
      <w:r>
        <w:rPr>
          <w:b/>
        </w:rPr>
        <w:t xml:space="preserve">Parágrafo 140: </w:t>
      </w:r>
      <w:r>
        <w:t>Correção para melhorar a clareza e a especificidade do texto, indicando que o licenciamento é referente às obras públicas do estado.</w:t>
      </w:r>
    </w:p>
    <w:p>
      <w:r>
        <w:rPr>
          <w:b/>
        </w:rPr>
        <w:t xml:space="preserve">Parágrafo 158: </w:t>
      </w:r>
      <w:r>
        <w:t>A correção foi aplicada ao símbolo de número ('nº' ao invés de 'n°') para atender à norma culta do português.</w:t>
      </w:r>
    </w:p>
    <w:p>
      <w:r>
        <w:rPr>
          <w:b/>
        </w:rPr>
        <w:t xml:space="preserve">Parágrafo 162: </w:t>
      </w:r>
      <w:r>
        <w:t>Adição do artigo definido 'o' para melhorar a clareza e a estrutura da frase.</w:t>
      </w:r>
    </w:p>
    <w:p>
      <w:r>
        <w:rPr>
          <w:b/>
        </w:rPr>
        <w:t xml:space="preserve">Parágrafo 165: </w:t>
      </w:r>
      <w:r>
        <w:t>Correção menor de preposição para concordância com o termo 'Política Estadual de Meio Ambiente'.</w:t>
      </w:r>
    </w:p>
    <w:p>
      <w:r>
        <w:rPr>
          <w:b/>
        </w:rPr>
        <w:t xml:space="preserve">Parágrafo 147: </w:t>
      </w:r>
      <w:r>
        <w:t>Adição de negrito em 'IBAMA' para padronização e destaque de siglas conforme estilo da formatação em textos oficiais.</w:t>
      </w:r>
    </w:p>
    <w:p>
      <w:r>
        <w:rPr>
          <w:b/>
        </w:rPr>
        <w:t xml:space="preserve">Parágrafo 152: </w:t>
      </w:r>
      <w:r>
        <w:t>Correção na abreviação de 'número', conforme as normas da ABNT, que recomenda o uso de 'n.º'.</w:t>
      </w:r>
    </w:p>
    <w:p>
      <w:r>
        <w:rPr>
          <w:b/>
        </w:rPr>
        <w:t xml:space="preserve">Parágrafo 166: </w:t>
      </w:r>
      <w:r>
        <w:t>A abreviação ‘n.º’ é a forma correta de se referir a ‘número’ em documentos formais, seguindo a norma padrão de abreviações em português.</w:t>
      </w:r>
    </w:p>
    <w:p>
      <w:r>
        <w:rPr>
          <w:b/>
        </w:rPr>
        <w:t xml:space="preserve">Parágrafo 163: </w:t>
      </w:r>
      <w:r>
        <w:t>Inclusão do ponto abreviativo conforme ABNT para a abreviação de 'número'.</w:t>
      </w:r>
    </w:p>
    <w:p>
      <w:r>
        <w:rPr>
          <w:b/>
        </w:rPr>
        <w:t xml:space="preserve">Parágrafo 173: </w:t>
      </w:r>
      <w:r>
        <w:t>Correção da abreviação de 'número' para 'n.º', conforme convenções da língua portuguesa.</w:t>
      </w:r>
    </w:p>
    <w:p>
      <w:r>
        <w:rPr>
          <w:b/>
        </w:rPr>
        <w:t xml:space="preserve">Parágrafo 178: </w:t>
      </w:r>
      <w:r>
        <w:t>Correção na grafia de 'Decreto-Lei', que deve ser hifenizado de acordo com as normas da língua portuguesa.</w:t>
      </w:r>
    </w:p>
    <w:p>
      <w:r>
        <w:rPr>
          <w:b/>
        </w:rPr>
        <w:t xml:space="preserve">Parágrafo 172: </w:t>
      </w:r>
      <w:r>
        <w:t>Remoção da conjunção 'e' para melhorar o fluxo do texto e substituir o verbo no gerúndio para manter a clareza.</w:t>
      </w:r>
    </w:p>
    <w:p>
      <w:r>
        <w:rPr>
          <w:b/>
        </w:rPr>
        <w:t xml:space="preserve">Parágrafo 171: </w:t>
      </w:r>
      <w:r>
        <w:t>Incluída a conjunção 'e' para melhorar a clareza e evitar ambiguidade, seguido do ponto final para completar a sentença.</w:t>
      </w:r>
    </w:p>
    <w:p>
      <w:r>
        <w:rPr>
          <w:b/>
        </w:rPr>
        <w:t xml:space="preserve">Parágrafo 180: </w:t>
      </w:r>
      <w:r>
        <w:t>Acrescentei uma vírgula para melhorar a clareza da frase e destacar a cláusula explicativa.</w:t>
      </w:r>
    </w:p>
    <w:p>
      <w:r>
        <w:rPr>
          <w:b/>
        </w:rPr>
        <w:t xml:space="preserve">Parágrafo 185: </w:t>
      </w:r>
      <w:r>
        <w:t>Remoção da vírgula entre o sujeito composto e o verbo para melhorar a fluidez e a clareza do texto.</w:t>
      </w:r>
    </w:p>
    <w:p>
      <w:r>
        <w:rPr>
          <w:b/>
        </w:rPr>
        <w:t xml:space="preserve">Parágrafo 181: </w:t>
      </w:r>
      <w:r>
        <w:t>Inclusão do artigo definido 'a' antes de 'outorga' para garantir a correção gramatical e coesão do texto.</w:t>
      </w:r>
    </w:p>
    <w:p>
      <w:r>
        <w:rPr>
          <w:b/>
        </w:rPr>
        <w:t xml:space="preserve">Parágrafo 189: </w:t>
      </w:r>
      <w:r>
        <w:t>Correção do uso da preposição para 'no', que é adequada para fazer referência a uma inscrição em um cadastro.</w:t>
      </w:r>
    </w:p>
    <w:p>
      <w:r>
        <w:rPr>
          <w:b/>
        </w:rPr>
        <w:t xml:space="preserve">Parágrafo 194: </w:t>
      </w:r>
      <w:r>
        <w:t>Correção na representação do símbolo ‘nº’ de ‘número’, de acordo com a norma ABNT.</w:t>
      </w:r>
    </w:p>
    <w:p>
      <w:r>
        <w:rPr>
          <w:b/>
        </w:rPr>
        <w:t xml:space="preserve">Parágrafo 186: </w:t>
      </w:r>
      <w:r>
        <w:t>Correção da concordância nominal e remoção de pontuação desnecessária após 'Lei'. A expressão foi ajustada para refletir a referência correta a múltiplas leis.</w:t>
      </w:r>
    </w:p>
    <w:p>
      <w:r>
        <w:rPr>
          <w:b/>
        </w:rPr>
        <w:t xml:space="preserve">Parágrafo 167: </w:t>
      </w:r>
      <w:r>
        <w:t>Correção da abreviação para 'n.º' de acordo com a norma ABNT para numeração ordinária.</w:t>
      </w:r>
    </w:p>
    <w:p>
      <w:r>
        <w:rPr>
          <w:b/>
        </w:rPr>
        <w:t xml:space="preserve">Parágrafo 199: </w:t>
      </w:r>
      <w:r>
        <w:t>Correção do uso de maiúscula em 'estado', conforme norma padrão de escrita.</w:t>
      </w:r>
    </w:p>
    <w:p>
      <w:r>
        <w:rPr>
          <w:b/>
        </w:rPr>
        <w:t xml:space="preserve">Parágrafo 201: </w:t>
      </w:r>
      <w:r>
        <w:t>Foi inserida uma vírgula após 'respectivamente' para melhorar a clareza e a separação das orações.</w:t>
      </w:r>
    </w:p>
    <w:p>
      <w:r>
        <w:rPr>
          <w:b/>
        </w:rPr>
        <w:t xml:space="preserve">Parágrafo 203: </w:t>
      </w:r>
      <w:r>
        <w:t>Acrescentei 'aspectos' para dar clareza ao termo 'entre outros', indicando que há outros elementos além do uso das cavidades subterrâneas mencionados no contexto.</w:t>
      </w:r>
    </w:p>
    <w:p>
      <w:r>
        <w:rPr>
          <w:b/>
        </w:rPr>
        <w:t xml:space="preserve">Parágrafo 206: </w:t>
      </w:r>
      <w:r>
        <w:t>Correção na numeração ordinal '1º' que estava incorreta como '1o', conforme normas gramaticais.</w:t>
      </w:r>
    </w:p>
    <w:p>
      <w:r>
        <w:rPr>
          <w:b/>
        </w:rPr>
        <w:t xml:space="preserve">Parágrafo 215: </w:t>
      </w:r>
      <w:r>
        <w:t>Seguindo a convenção de escrita para documentos oficiais, 's/n°' é substituído por 'sem número' para maior clareza e adequação ao português padrão.</w:t>
      </w:r>
    </w:p>
    <w:p>
      <w:r>
        <w:rPr>
          <w:b/>
        </w:rPr>
        <w:t xml:space="preserve">Parágrafo 223: </w:t>
      </w:r>
      <w:r>
        <w:t>Correção na grafia da abreviação 'nº'.</w:t>
      </w:r>
    </w:p>
    <w:p>
      <w:r>
        <w:rPr>
          <w:b/>
        </w:rPr>
        <w:t xml:space="preserve">Parágrafo 228: </w:t>
      </w:r>
      <w:r>
        <w:t>Adicionado artigo para melhorar a clareza e a fluência do texto.</w:t>
      </w:r>
    </w:p>
    <w:p>
      <w:r>
        <w:rPr>
          <w:b/>
        </w:rPr>
        <w:t xml:space="preserve">Parágrafo 219: </w:t>
      </w:r>
      <w:r>
        <w:t>Correção no uso da abreviatura do número conforme as normas ABNT, utilizando 'n.º' em vez de 'n°'.</w:t>
      </w:r>
    </w:p>
    <w:p>
      <w:r>
        <w:rPr>
          <w:b/>
        </w:rPr>
        <w:t xml:space="preserve">Parágrafo 231: </w:t>
      </w:r>
      <w:r>
        <w:t>Para seguir a norma ABNT NBR 6023:2018, geralmente é necessário incluir a data de publicação quando se referenciar diretamente atos normativos. Sugeri o ano como '2002' como exemplo, mas deve ser substituído pela data correta conforme o contexto do documento.</w:t>
      </w:r>
    </w:p>
    <w:p>
      <w:r>
        <w:rPr>
          <w:b/>
        </w:rPr>
        <w:t xml:space="preserve">Parágrafo 244: </w:t>
      </w:r>
      <w:r>
        <w:t>Inserção do artigo definido ‘a’ antes de ‘supressão’ para maior clareza e coerência, além da pontuação adequada ao final da frase.</w:t>
      </w:r>
    </w:p>
    <w:p>
      <w:r>
        <w:rPr>
          <w:b/>
        </w:rPr>
        <w:t xml:space="preserve">Parágrafo 243: </w:t>
      </w:r>
      <w:r>
        <w:t>Correção da abreviação 'n°' para 'nº', conforme as normas da ABNT.</w:t>
      </w:r>
    </w:p>
    <w:p>
      <w:r>
        <w:rPr>
          <w:b/>
        </w:rPr>
        <w:t xml:space="preserve">Parágrafo 190: </w:t>
      </w:r>
      <w:r>
        <w:t>Correção na abreviação de 'número' conforme a norma ABNT, que utiliza 'n.º'.</w:t>
      </w:r>
    </w:p>
    <w:p>
      <w:r>
        <w:rPr>
          <w:b/>
        </w:rPr>
        <w:t xml:space="preserve">Parágrafo 242: </w:t>
      </w:r>
      <w:r>
        <w:t>Correção da grafia de abreviaturas conforme norma ABNT: 'n.º' (número) e uso do ponto abreviado '.º' em datas.</w:t>
      </w:r>
    </w:p>
    <w:p>
      <w:r>
        <w:rPr>
          <w:b/>
        </w:rPr>
        <w:t xml:space="preserve">Parágrafo 248: </w:t>
      </w:r>
      <w:r>
        <w:t>Acrescentado 'também chamadas de' para melhorar a clareza na identificação das áreas mencionadas.</w:t>
      </w:r>
    </w:p>
    <w:p>
      <w:r>
        <w:rPr>
          <w:b/>
        </w:rPr>
        <w:t xml:space="preserve">Parágrafo 253: </w:t>
      </w:r>
      <w:r>
        <w:t>Correção da representação do número ordinal; 'no' foi substituído por 'nº' conforme a norma padrão para citações de decretos.</w:t>
      </w:r>
    </w:p>
    <w:p>
      <w:r>
        <w:rPr>
          <w:b/>
        </w:rPr>
        <w:t xml:space="preserve">Parágrafo 195: </w:t>
      </w:r>
      <w:r>
        <w:t>Inserção de pronome reflexivo 'se' para indicar que a ação de criar está sendo realizada.</w:t>
      </w:r>
    </w:p>
    <w:p>
      <w:r>
        <w:rPr>
          <w:b/>
        </w:rPr>
        <w:t xml:space="preserve">Parágrafo 255: </w:t>
      </w:r>
      <w:r>
        <w:t>Correção na abreviação de 'número' para 'n.º', seguindo a padronização da ABNT para numeração em documentos normativos.</w:t>
      </w:r>
    </w:p>
    <w:p>
      <w:r>
        <w:rPr>
          <w:b/>
        </w:rPr>
        <w:t xml:space="preserve">Parágrafo 257: </w:t>
      </w:r>
      <w:r>
        <w:t>Correção no uso do símbolo de número: 'nº' para 'n.º', conforme o padrão adotado em normas técnicas.</w:t>
      </w:r>
    </w:p>
    <w:p>
      <w:r>
        <w:rPr>
          <w:b/>
        </w:rPr>
        <w:t xml:space="preserve">Parágrafo 256: </w:t>
      </w:r>
      <w:r>
        <w:t>Correção de concordância ('reconhecem-se') e mudanças no uso dos artigos demonstrativos para manter a formalidade e clareza técnica ('lista anexa a esta Instrução Normativa', 'sendo estas').</w:t>
      </w:r>
    </w:p>
    <w:p>
      <w:r>
        <w:rPr>
          <w:b/>
        </w:rPr>
        <w:t xml:space="preserve">Parágrafo 265: </w:t>
      </w:r>
      <w:r>
        <w:t>Adição do símbolo 'n.º' antes do número da instrução normativa, em conformidade com normas de escrita oficial e a ABNT.</w:t>
      </w:r>
    </w:p>
    <w:p>
      <w:r>
        <w:rPr>
          <w:b/>
        </w:rPr>
        <w:t xml:space="preserve">Parágrafo 258: </w:t>
      </w:r>
      <w:r>
        <w:t>Correção na expressão 'constitui-se em' e ajuste no uso de números e abreviações conforme normas da ABNT, incluindo a sigla do IBAMA e o uso de 'n.º' para indicar os números das instruções normativas.</w:t>
      </w:r>
    </w:p>
    <w:p>
      <w:r>
        <w:rPr>
          <w:b/>
        </w:rPr>
        <w:t xml:space="preserve">Parágrafo 259: </w:t>
      </w:r>
      <w:r>
        <w:t>Correção na formatação do número ordinal conforme padrões normativos em documentos oficiais.</w:t>
      </w:r>
    </w:p>
    <w:p>
      <w:r>
        <w:rPr>
          <w:b/>
        </w:rPr>
        <w:t xml:space="preserve">Parágrafo 272: </w:t>
      </w:r>
      <w:r>
        <w:t>Adicionada a preposição 'a' antes de 'Convenção' para melhorar a clareza e adequação gramatical.</w:t>
      </w:r>
    </w:p>
    <w:p>
      <w:r>
        <w:rPr>
          <w:b/>
        </w:rPr>
        <w:t xml:space="preserve">Parágrafo 260: </w:t>
      </w:r>
      <w:r>
        <w:t>Correção na abreviação de 'número' para 'nº', conforme a norma ABNT de abreviação de palavras comuns.</w:t>
      </w:r>
    </w:p>
    <w:p>
      <w:r>
        <w:rPr>
          <w:b/>
        </w:rPr>
        <w:t xml:space="preserve">Parágrafo 275: </w:t>
      </w:r>
      <w:r>
        <w:t>Correção para incluir o símbolo correto de número ('nº') conforme padrão normativo.</w:t>
      </w:r>
    </w:p>
    <w:p>
      <w:r>
        <w:rPr>
          <w:b/>
        </w:rPr>
        <w:t xml:space="preserve">Parágrafo 273: </w:t>
      </w:r>
      <w:r>
        <w:t>Correção de ortografia para a forma padrão do símbolo de número, de acordo com as normas da ABNT, utilizando 'nº' ao invés de 'n°'.</w:t>
      </w:r>
    </w:p>
    <w:p>
      <w:r>
        <w:rPr>
          <w:b/>
        </w:rPr>
        <w:t xml:space="preserve">Parágrafo 271: </w:t>
      </w:r>
      <w:r>
        <w:t>Correção do símbolo de número de acordo com a norma ABNT, onde se utiliza 'nº'.</w:t>
      </w:r>
    </w:p>
    <w:p>
      <w:r>
        <w:rPr>
          <w:b/>
        </w:rPr>
        <w:t xml:space="preserve">Parágrafo 295: </w:t>
      </w:r>
      <w:r>
        <w:t>Adição de vírgula após 'extinção' para melhorar a clareza do texto.</w:t>
      </w:r>
    </w:p>
    <w:p>
      <w:r>
        <w:rPr>
          <w:b/>
        </w:rPr>
        <w:t xml:space="preserve">Parágrafo 284: </w:t>
      </w:r>
      <w:r>
        <w:t>A primeira letra da segunda ocorrência da palavra 'lista' foi ajustada para minúscula para seguir o padrão de escrita após citação direta em aspas, proporcionando coesão no texto.</w:t>
      </w:r>
    </w:p>
    <w:p>
      <w:r>
        <w:rPr>
          <w:b/>
        </w:rPr>
        <w:t xml:space="preserve">Parágrafo 299: </w:t>
      </w:r>
      <w:r>
        <w:t>Padronização conforme ABNT para abreviação 'número' com ponto abreviado antes do º.</w:t>
      </w:r>
    </w:p>
    <w:p>
      <w:r>
        <w:rPr>
          <w:b/>
        </w:rPr>
        <w:t xml:space="preserve">Parágrafo 316: </w:t>
      </w:r>
      <w:r>
        <w:t>Adicionados o ano de publicação da resolução para atender às diretrizes da ABNT em referências normativas.</w:t>
      </w:r>
    </w:p>
    <w:p>
      <w:r>
        <w:rPr>
          <w:b/>
        </w:rPr>
        <w:t xml:space="preserve">Parágrafo 311: </w:t>
      </w:r>
      <w:r>
        <w:t>Remoção de redundância ('para fins de') para melhorar a clareza e concisão.</w:t>
      </w:r>
    </w:p>
    <w:p>
      <w:r>
        <w:rPr>
          <w:b/>
        </w:rPr>
        <w:t xml:space="preserve">Parágrafo 291: </w:t>
      </w:r>
      <w:r>
        <w:t>Acrescentado ponto final para finalizar a frase de acordo com as regras de pontuação.</w:t>
      </w:r>
    </w:p>
    <w:p>
      <w:r>
        <w:rPr>
          <w:b/>
        </w:rPr>
        <w:t xml:space="preserve">Parágrafo 306: </w:t>
      </w:r>
      <w:r>
        <w:t>Correção do uso da abreviação para indicar número ('n.º') conforme padrão de formatação da ABNT.</w:t>
      </w:r>
    </w:p>
    <w:p>
      <w:r>
        <w:rPr>
          <w:b/>
        </w:rPr>
        <w:t xml:space="preserve">Parágrafo 297: </w:t>
      </w:r>
      <w:r>
        <w:t>Correção de crase diante de locuções prepositivas ('para a Autorização Ambiental'). Padronização de maiúsculas e minúsculas em termos técnicos para consistência.</w:t>
      </w:r>
    </w:p>
    <w:p>
      <w:r>
        <w:rPr>
          <w:b/>
        </w:rPr>
        <w:t xml:space="preserve">Parágrafo 286: </w:t>
      </w:r>
      <w:r>
        <w:t>Correção no uso do ponto no 'n.º' conforme a norma ABNT NBR 6023:2018, que é a forma correta de abreviar 'número'.</w:t>
      </w:r>
    </w:p>
    <w:p>
      <w:r>
        <w:rPr>
          <w:b/>
        </w:rPr>
        <w:t xml:space="preserve">Parágrafo 289: </w:t>
      </w:r>
      <w:r>
        <w:t>Acrescentado ponto final ao final da expressão para pontuar corretamente a frase.</w:t>
      </w:r>
    </w:p>
    <w:p>
      <w:r>
        <w:rPr>
          <w:b/>
        </w:rPr>
        <w:t xml:space="preserve">Parágrafo 287: </w:t>
      </w:r>
      <w:r>
        <w:t>Inserção do artigo definido 'a' antes de 'solicitação' para melhorar a clareza do texto.</w:t>
      </w:r>
    </w:p>
    <w:p>
      <w:r>
        <w:rPr>
          <w:b/>
        </w:rPr>
        <w:t xml:space="preserve">Parágrafo 322: </w:t>
      </w:r>
      <w:r>
        <w:t>Correção na preposição para 'do' para maior clareza e adequação ao padrão da língua portuguesa.</w:t>
      </w:r>
    </w:p>
    <w:p>
      <w:r>
        <w:rPr>
          <w:b/>
        </w:rPr>
        <w:t xml:space="preserve">Parágrafo 324: </w:t>
      </w:r>
      <w:r>
        <w:t>Correção da abreviação 'n.º' conforme normas de formatação da ABNT para números ordinais.</w:t>
      </w:r>
    </w:p>
    <w:p>
      <w:r>
        <w:rPr>
          <w:b/>
        </w:rPr>
        <w:t xml:space="preserve">Parágrafo 326: </w:t>
      </w:r>
      <w:r>
        <w:t>Correção na ortografia do termo 'corpos d'água', conforme uso comum e adequado na língua portuguesa.</w:t>
      </w:r>
    </w:p>
    <w:p>
      <w:r>
        <w:rPr>
          <w:b/>
        </w:rPr>
        <w:t xml:space="preserve">Parágrafo 321: </w:t>
      </w:r>
      <w:r>
        <w:t>Reorganização da frase para melhorar a clareza e fluidez.</w:t>
      </w:r>
    </w:p>
    <w:p>
      <w:r>
        <w:rPr>
          <w:b/>
        </w:rPr>
        <w:t xml:space="preserve">Parágrafo 333: </w:t>
      </w:r>
      <w:r>
        <w:t>Adição da expressão 'de instalação' para completar a ideia e evitar ambiguidade.</w:t>
      </w:r>
    </w:p>
    <w:p>
      <w:r>
        <w:rPr>
          <w:b/>
        </w:rPr>
        <w:t xml:space="preserve">Parágrafo 329: </w:t>
      </w:r>
      <w:r>
        <w:t>Pela normatização, os números cardinais que expressam ordem ou sequência costumam ser escritos por extenso até o numeral nove.</w:t>
      </w:r>
    </w:p>
    <w:p>
      <w:r>
        <w:rPr>
          <w:b/>
        </w:rPr>
        <w:t xml:space="preserve">Parágrafo 340: </w:t>
      </w:r>
      <w:r>
        <w:t>Substituição de 'inclusive' por 'incluindo' para garantir coerência na listagem de atividades.</w:t>
      </w:r>
    </w:p>
    <w:p>
      <w:r>
        <w:rPr>
          <w:b/>
        </w:rPr>
        <w:t xml:space="preserve">Parágrafo 323: </w:t>
      </w:r>
      <w:r>
        <w:t>Melhoria da clareza e manutenção da coerência no contexto técnico.</w:t>
      </w:r>
    </w:p>
    <w:p>
      <w:r>
        <w:rPr>
          <w:b/>
        </w:rPr>
        <w:t xml:space="preserve">Parágrafo 335: </w:t>
      </w:r>
      <w:r>
        <w:t>Correção para incluir artigo definido ('da') para maior clareza e formalidade.</w:t>
      </w:r>
    </w:p>
    <w:p>
      <w:r>
        <w:rPr>
          <w:b/>
        </w:rPr>
        <w:t xml:space="preserve">Parágrafo 339: </w:t>
      </w:r>
      <w:r>
        <w:t>A Resolução CONAMA nº 01 deve ser citada com o ano de publicação (1986) para atender ao padrão ABNT de referências normativas, além de proporcionar clareza e contexto temporal.</w:t>
      </w:r>
    </w:p>
    <w:p>
      <w:r>
        <w:rPr>
          <w:b/>
        </w:rPr>
        <w:t xml:space="preserve">Parágrafo 347: </w:t>
      </w:r>
      <w:r>
        <w:t>Ajuste da ordem das palavras para melhorar a fluidez e clareza da frase.</w:t>
      </w:r>
    </w:p>
    <w:p>
      <w:r>
        <w:rPr>
          <w:b/>
        </w:rPr>
        <w:t xml:space="preserve">Parágrafo 334: </w:t>
      </w:r>
      <w:r>
        <w:t>Remoção do zero à esquerda da data para atender a padronização da ABNT, que não utiliza zeros à esquerda em datas.</w:t>
      </w:r>
    </w:p>
    <w:p>
      <w:r>
        <w:rPr>
          <w:b/>
        </w:rPr>
        <w:t xml:space="preserve">Parágrafo 348: </w:t>
      </w:r>
      <w:r>
        <w:t>Ajuste nos travessões para os conformar ao padrão ABNT, substituindo os hifens por travessões longos (—).</w:t>
      </w:r>
    </w:p>
    <w:p>
      <w:r>
        <w:rPr>
          <w:b/>
        </w:rPr>
        <w:t xml:space="preserve">Parágrafo 342: </w:t>
      </w:r>
      <w:r>
        <w:t>Simplificação do texto para melhorar a clareza, eliminando a repetição desnecessária de 'pessoas físicas ou jurídicas' e corrigindo a capitalização de 'Cadastro Técnico Federal' para estar de acordo com a norma ABNT.</w:t>
      </w:r>
    </w:p>
    <w:p>
      <w:r>
        <w:rPr>
          <w:b/>
        </w:rPr>
        <w:t xml:space="preserve">Parágrafo 346: </w:t>
      </w:r>
      <w:r>
        <w:t>Correção da preposição 'para' que antecede 'licenciamento' e 'a apresentação', melhorando a clareza e fluidez do texto.</w:t>
      </w:r>
    </w:p>
    <w:p>
      <w:r>
        <w:rPr>
          <w:b/>
        </w:rPr>
        <w:t xml:space="preserve">Parágrafo 300: </w:t>
      </w:r>
      <w:r>
        <w:t>Correção na grafia de 'nº' em conformidade com a ABNT e ajuste no formato da data, removendo o zero à esquerda no dia.</w:t>
      </w:r>
    </w:p>
    <w:p>
      <w:r>
        <w:rPr>
          <w:b/>
        </w:rPr>
        <w:t xml:space="preserve">Parágrafo 359: </w:t>
      </w:r>
      <w:r>
        <w:t>Correção da abreviação 'número' para 'n.º', conforme padrão de escrita em documentos técnicos e normas.</w:t>
      </w:r>
    </w:p>
    <w:p>
      <w:r>
        <w:rPr>
          <w:b/>
        </w:rPr>
        <w:t xml:space="preserve">Parágrafo 343: </w:t>
      </w:r>
      <w:r>
        <w:t>Conforme as normas da ABNT, utiliza-se 'n.º' para numerar documentos oficiais.</w:t>
      </w:r>
    </w:p>
    <w:p>
      <w:r>
        <w:rPr>
          <w:b/>
        </w:rPr>
        <w:t xml:space="preserve">Parágrafo 357: </w:t>
      </w:r>
      <w:r>
        <w:t>Inserido espaço entre 'nº' e o número da resolução conforme a norma linguística padrão. Sem contexto adicional, não há outros detalhes a corrigir.</w:t>
      </w:r>
    </w:p>
    <w:p>
      <w:r>
        <w:rPr>
          <w:b/>
        </w:rPr>
        <w:t xml:space="preserve">Parágrafo 368: </w:t>
      </w:r>
      <w:r>
        <w:t>Correção do tempo verbal para manter a concordância com o sujeito da frase ('aprovando').</w:t>
      </w:r>
    </w:p>
    <w:p>
      <w:r>
        <w:rPr>
          <w:b/>
        </w:rPr>
        <w:t xml:space="preserve">Parágrafo 364: </w:t>
      </w:r>
      <w:r>
        <w:t>Substituição do termo 'a céu aberto' por 'ao ar livre' para melhor clareza e precisão, mantendo a formalidade do texto.</w:t>
      </w:r>
    </w:p>
    <w:p>
      <w:r>
        <w:rPr>
          <w:b/>
        </w:rPr>
        <w:t xml:space="preserve">Parágrafo 361: </w:t>
      </w:r>
      <w:r>
        <w:t>Adição de uma vírgula para melhorar a clareza do texto ao separar as duas ações descritas.</w:t>
      </w:r>
    </w:p>
    <w:p>
      <w:r>
        <w:rPr>
          <w:b/>
        </w:rPr>
        <w:t xml:space="preserve">Parágrafo 373: </w:t>
      </w:r>
      <w:r>
        <w:t>Correção na abreviação de 'número' para a forma adequada segundo a norma culta ('n.º').</w:t>
      </w:r>
    </w:p>
    <w:p>
      <w:r>
        <w:rPr>
          <w:b/>
        </w:rPr>
        <w:t xml:space="preserve">Parágrafo 379: </w:t>
      </w:r>
      <w:r>
        <w:t>Padronização da abreviação 'n.º' conforme indicações normativas.</w:t>
      </w:r>
    </w:p>
    <w:p>
      <w:r>
        <w:rPr>
          <w:b/>
        </w:rPr>
        <w:t xml:space="preserve">Parágrafo 389: </w:t>
      </w:r>
      <w:r>
        <w:t>Removido 'de' desnecessário para melhorar a fluidez do texto.</w:t>
      </w:r>
    </w:p>
    <w:p>
      <w:r>
        <w:rPr>
          <w:b/>
        </w:rPr>
        <w:t xml:space="preserve">Parágrafo 390: </w:t>
      </w:r>
      <w:r>
        <w:t>Ajuste na grafia, com a inserção do hífen, conforme a norma padrão para a expressão 'Decreto-Lei'.</w:t>
      </w:r>
    </w:p>
    <w:p>
      <w:r>
        <w:rPr>
          <w:b/>
        </w:rPr>
        <w:t xml:space="preserve">Parágrafo 341: </w:t>
      </w:r>
      <w:r>
        <w:t>A norma deve ser referenciada com uma data específica conforme as diretrizes da ABNT, garantindo clareza e completude na citação normativa.</w:t>
      </w:r>
    </w:p>
    <w:p>
      <w:r>
        <w:rPr>
          <w:b/>
        </w:rPr>
        <w:t xml:space="preserve">Parágrafo 384: </w:t>
      </w:r>
      <w:r>
        <w:t>Adicionada a formatação correta com parênteses para siglas conforme a ABNT.</w:t>
      </w:r>
    </w:p>
    <w:p>
      <w:r>
        <w:rPr>
          <w:b/>
        </w:rPr>
        <w:t xml:space="preserve">Parágrafo 380: </w:t>
      </w:r>
      <w:r>
        <w:t>Ajuste na lista para manter a paralelismo e coerência nas ações descritas, adicionando a conjunção 'e' antes do último item para fechar a enumeração adequadamente.</w:t>
      </w:r>
    </w:p>
    <w:p>
      <w:r>
        <w:rPr>
          <w:b/>
        </w:rPr>
        <w:t xml:space="preserve">Parágrafo 387: </w:t>
      </w:r>
      <w:r>
        <w:t>Correção do uso correto da abreviação 'n.º' de acordo com as normas da ABNT para indicar 'número'.</w:t>
      </w:r>
    </w:p>
    <w:p>
      <w:r>
        <w:rPr>
          <w:b/>
        </w:rPr>
        <w:t xml:space="preserve">Parágrafo 396: </w:t>
      </w:r>
      <w:r>
        <w:t>Removido a vírgula antes da conjunção 'e' para correção de pontuação conforme normas gramaticais.</w:t>
      </w:r>
    </w:p>
    <w:p>
      <w:r>
        <w:rPr>
          <w:b/>
        </w:rPr>
        <w:t xml:space="preserve">Parágrafo 388: </w:t>
      </w:r>
      <w:r>
        <w:t>Adição do artigo definido 'os' antes de 'procedimentos' para maior clareza e coesão da frase, e correção da preposição para 'para', garantindo que a frase seja completa e compreensível.</w:t>
      </w:r>
    </w:p>
    <w:p>
      <w:r>
        <w:rPr>
          <w:b/>
        </w:rPr>
        <w:t xml:space="preserve">Parágrafo 367: </w:t>
      </w:r>
      <w:r>
        <w:t>Correção na abreviatura de 'número' para 'n.º', conforme norma da ABNT.</w:t>
      </w:r>
    </w:p>
    <w:p>
      <w:r>
        <w:rPr>
          <w:b/>
        </w:rPr>
        <w:t xml:space="preserve">Parágrafo 394: </w:t>
      </w:r>
      <w:r>
        <w:t>Correção na abreviação de 'número' conforme normas da ABNT, utilizando 'n.º'.</w:t>
      </w:r>
    </w:p>
    <w:p>
      <w:r>
        <w:rPr>
          <w:b/>
        </w:rPr>
        <w:t xml:space="preserve">Parágrafo 400: </w:t>
      </w:r>
      <w:r>
        <w:t>Padronização da data de acordo com normas da ABNT, substituindo '19/08/2009' por 'agosto de 2009' conforme leitura habitual em textos normativos.</w:t>
      </w:r>
    </w:p>
    <w:p>
      <w:r>
        <w:rPr>
          <w:b/>
        </w:rPr>
        <w:t xml:space="preserve">Parágrafo 398: </w:t>
      </w:r>
      <w:r>
        <w:t>Correção da data de 19/08/200 para 19/08/2000 e acentuação da palavra 'providências' conforme norma culta.</w:t>
      </w:r>
    </w:p>
    <w:p>
      <w:r>
        <w:rPr>
          <w:b/>
        </w:rPr>
        <w:t xml:space="preserve">Parágrafo 403: </w:t>
      </w:r>
      <w:r>
        <w:t>Adicionada vírgula após o número da lei para padronizar conforme as normas de referenciação bibliográfica, mantendo a mesma estrutura e clareza do texto.</w:t>
      </w:r>
    </w:p>
    <w:p>
      <w:r>
        <w:rPr>
          <w:b/>
        </w:rPr>
        <w:t xml:space="preserve">Parágrafo 402: </w:t>
      </w:r>
      <w:r>
        <w:t>Remoção da vírgula antes da conjunção coordenativa 'e', de acordo com as regras gramaticais, para melhorar a fluidez da sentença.</w:t>
      </w:r>
    </w:p>
    <w:p>
      <w:r>
        <w:rPr>
          <w:b/>
        </w:rPr>
        <w:t xml:space="preserve">Parágrafo 383: </w:t>
      </w:r>
      <w:r>
        <w:t>Substituição de 'disciplinam' por 'regulamentam', que é mais apropriado para o contexto de estabelecer normas em processos administrativos.</w:t>
      </w:r>
    </w:p>
    <w:p>
      <w:r>
        <w:rPr>
          <w:b/>
        </w:rPr>
        <w:t xml:space="preserve">Parágrafo 426: </w:t>
      </w:r>
      <w:r>
        <w:t>Correção ortográfica em 'Lei Orgânica', que é um nome próprio e deve ser capitalizado. Padronização da data para o formato 'Mês/Ano' conforme ABNT.</w:t>
      </w:r>
    </w:p>
    <w:p>
      <w:r>
        <w:rPr>
          <w:b/>
        </w:rPr>
        <w:t xml:space="preserve">Parágrafo 415: </w:t>
      </w:r>
      <w:r>
        <w:t>Ajuste de maiúsculas para 'Lei Orgânica do Município'. Padronização da data conforme a norma ABNT, utilizando apenas mês e ano.</w:t>
      </w:r>
    </w:p>
    <w:p>
      <w:r>
        <w:rPr>
          <w:b/>
        </w:rPr>
        <w:t xml:space="preserve">Parágrafo 449: </w:t>
      </w:r>
      <w:r>
        <w:t>Ajuste na concordância de número e gênero para 'aço zincado', conforme norma.</w:t>
      </w:r>
    </w:p>
    <w:p>
      <w:r>
        <w:rPr>
          <w:b/>
        </w:rPr>
        <w:t xml:space="preserve">Parágrafo 427: </w:t>
      </w:r>
      <w:r>
        <w:t>Correção da representação do símbolo de número para 'nº'. Adição de vírgula após a data conforme a norma padrão. Uso da inicial maiúscula para 'Vargem', assumindo que se trata de um nome próprio, como o de uma cidade.</w:t>
      </w:r>
    </w:p>
    <w:p>
      <w:r>
        <w:rPr>
          <w:b/>
        </w:rPr>
        <w:t xml:space="preserve">Parágrafo 429: </w:t>
      </w:r>
      <w:r>
        <w:t>Correção da formatação da data para estar de acordo com o padrão indicado e uso de maiúsculas em 'Lei Orgânica' e 'Município' para se adequar à formalidade do texto jurídico.</w:t>
      </w:r>
    </w:p>
    <w:p>
      <w:r>
        <w:rPr>
          <w:b/>
        </w:rPr>
        <w:t xml:space="preserve">Parágrafo 445: </w:t>
      </w:r>
      <w:r>
        <w:t>Substituição do verbo 'Fixa' por 'Estabelece' para uma maior clareza. Utilização do termo 'utilizadas' para manter a concordância formal conforme o padrão técnico.</w:t>
      </w:r>
    </w:p>
    <w:p>
      <w:r>
        <w:rPr>
          <w:b/>
        </w:rPr>
        <w:t xml:space="preserve">Parágrafo 433: </w:t>
      </w:r>
      <w:r>
        <w:t>Correção da abreviação conforme a norma da ABNT para o símbolo de número ('nº' ao invés de 'n°').</w:t>
      </w:r>
    </w:p>
    <w:p>
      <w:r>
        <w:rPr>
          <w:b/>
        </w:rPr>
        <w:t xml:space="preserve">Parágrafo 456: </w:t>
      </w:r>
      <w:r>
        <w:t>Correção na regência da preposição ('relacionados a'), troca do termo 'concessionários' por 'concessionárias', mais adequado ao contexto de empresas que prestam serviços.</w:t>
      </w:r>
    </w:p>
    <w:p>
      <w:r>
        <w:rPr>
          <w:b/>
        </w:rPr>
        <w:t xml:space="preserve">Parágrafo 448: </w:t>
      </w:r>
      <w:r>
        <w:t>Correção na abreviatura 'nº' para estar de acordo com a norma da ABNT, ajuste da vírgula após a data de acordo com a pontuação correta, exclusão do artigo 'a' antes de 'travessia' para melhor fluidez e clareza do texto.</w:t>
      </w:r>
    </w:p>
    <w:p>
      <w:r>
        <w:rPr>
          <w:b/>
        </w:rPr>
        <w:t xml:space="preserve">Parágrafo 466: </w:t>
      </w:r>
      <w:r>
        <w:t>Nenhuma alteração necessária.</w:t>
      </w:r>
    </w:p>
    <w:p>
      <w:r>
        <w:rPr>
          <w:b/>
        </w:rPr>
        <w:t xml:space="preserve">Parágrafo 468: </w:t>
      </w:r>
      <w:r>
        <w:t>Foi removida a vírgula desnecessária após 'sondagem' para melhorar a fluidez da leitura.</w:t>
      </w:r>
    </w:p>
    <w:p>
      <w:r>
        <w:rPr>
          <w:b/>
        </w:rPr>
        <w:t xml:space="preserve">Parágrafo 460: </w:t>
      </w:r>
      <w:r>
        <w:t>Ajuste no formato da referência à lei conforme as normas da ABNT, com a inclusão do símbolo 'nº' antes do número da lei e o ano completo.</w:t>
      </w:r>
    </w:p>
    <w:p>
      <w:r>
        <w:rPr>
          <w:b/>
        </w:rPr>
        <w:t xml:space="preserve">Parágrafo 454: </w:t>
      </w:r>
      <w:r>
        <w:t>Correção da ortografia de 'dielétricos' e padronização do uso de letras maiúsculas na 'classe B' e na formatação dos números conforme recomendações técnicas, utilizando pontos para separar milhares ('1.000 V').</w:t>
      </w:r>
    </w:p>
    <w:p>
      <w:r>
        <w:rPr>
          <w:b/>
        </w:rPr>
        <w:t xml:space="preserve">Parágrafo 465: </w:t>
      </w:r>
      <w:r>
        <w:t>Padronização de citações de leis conforme a norma da ABNT, incluindo o uso do 'n.º' para numerar as leis.</w:t>
      </w:r>
    </w:p>
    <w:p>
      <w:r>
        <w:rPr>
          <w:b/>
        </w:rPr>
        <w:t xml:space="preserve">Parágrafo 467: </w:t>
      </w:r>
      <w:r>
        <w:t>Ajuste na concordância verbal ('Especifica-se' para 'Especificam-se') para referir-se corretamente às características dos cabos.</w:t>
      </w:r>
    </w:p>
    <w:p>
      <w:r>
        <w:rPr>
          <w:b/>
        </w:rPr>
        <w:t xml:space="preserve">Parágrafo 470: </w:t>
      </w:r>
      <w:r>
        <w:t>Correção do parêntese antes do acrônimo 'ANEEL', que estava incorretamente formatado com um asterisco.</w:t>
      </w:r>
    </w:p>
    <w:p>
      <w:r>
        <w:rPr>
          <w:b/>
        </w:rPr>
        <w:t xml:space="preserve">Parágrafo 435: </w:t>
      </w:r>
      <w:r>
        <w:t>Corrigido para incluir o uso do ponto após o 'n.º', conforme a norma da ABNT quanto à abreviação de 'número'.</w:t>
      </w:r>
    </w:p>
    <w:p>
      <w:r>
        <w:rPr>
          <w:b/>
        </w:rPr>
        <w:t xml:space="preserve">Parágrafo 472: </w:t>
      </w:r>
      <w:r>
        <w:t>Padronizei a formatação de referências a decretos conforme as normas da ABNT, incluindo a forma completa com o 'nº' e o ano completo após a vírgula.</w:t>
      </w:r>
    </w:p>
    <w:p>
      <w:r>
        <w:rPr>
          <w:b/>
        </w:rPr>
        <w:t xml:space="preserve">Parágrafo 489: </w:t>
      </w:r>
      <w:r>
        <w:t>Correção da abreviação 'n°' para 'nº', conforme padrão ABNT.</w:t>
      </w:r>
    </w:p>
    <w:p>
      <w:r>
        <w:rPr>
          <w:b/>
        </w:rPr>
        <w:t xml:space="preserve">Parágrafo 487: </w:t>
      </w:r>
      <w:r>
        <w:t>Substituição do termo 'sobre' por 'em' para maior clareza e precisão do texto.</w:t>
      </w:r>
    </w:p>
    <w:p>
      <w:r>
        <w:rPr>
          <w:b/>
        </w:rPr>
        <w:t xml:space="preserve">Parágrafo 475: </w:t>
      </w:r>
      <w:r>
        <w:t>❌ Original: "Altera dispositivos das Leis 9.074/95 e 9.427/96 e autoriza o Poder Executivo a promover a reestruturação da Centrais Elétricas Brasileiras - ELETROBRÁS e de suas subsidiárias. Alterada pelas Leis 10.438/02, 10.848/04 e 12.111/09."</w:t>
        <w:br/>
        <w:br/>
        <w:t>✅ Corrigido: "Altera dispositivos das Leis 9.074/95 e 9.427/96 e autoriza o Poder Executivo a promover a reestruturação da Centrais Elétricas Brasileiras - Eletrobras e de suas subsidiárias. Tais alterações foram complementadas posteriormente pelas Leis 10.438/02, 10.848/04 e 12.111/09."</w:t>
        <w:br/>
        <w:br/>
        <w:t xml:space="preserve">📜 Comentário: </w:t>
        <w:br/>
        <w:t>- Ortografia: Corrigido o nome da entidade para "Eletrobras", conforme o uso mais recente e atualizado.</w:t>
        <w:br/>
        <w:t>- Clareza: Mantida a estrutura original, com a adição de uma expressão que melhor relaciona as alterações subsequentes.</w:t>
        <w:br/>
        <w:t>- Lógica: Melhorada a especificação quanto às alterações legais complementares.</w:t>
        <w:br/>
        <w:t>- Coesão: Acrescentada conexão entre as leis originais e suas alterações posteriores para melhorar o encadeamento das informações legislativas.</w:t>
      </w:r>
    </w:p>
    <w:p>
      <w:r>
        <w:rPr>
          <w:b/>
        </w:rPr>
        <w:t xml:space="preserve">Parágrafo 481: </w:t>
      </w:r>
      <w:r>
        <w:t>Correção na concordância verbal ('compreendendo' em vez de 'compreendido') para melhor clareza e coesão.</w:t>
      </w:r>
    </w:p>
    <w:p>
      <w:r>
        <w:rPr>
          <w:b/>
        </w:rPr>
        <w:t xml:space="preserve">Parágrafo 478: </w:t>
      </w:r>
      <w:r>
        <w:t>Correção da abreviação para número, de acordo com a norma padrão 'nº'.</w:t>
      </w:r>
    </w:p>
    <w:p>
      <w:r>
        <w:rPr>
          <w:b/>
        </w:rPr>
        <w:t xml:space="preserve">Parágrafo 476: </w:t>
      </w:r>
      <w:r>
        <w:t>Correção ortográfica: o símbolo de número em português é 'nº'.</w:t>
      </w:r>
    </w:p>
    <w:p>
      <w:r>
        <w:rPr>
          <w:b/>
        </w:rPr>
        <w:t xml:space="preserve">Parágrafo 484: </w:t>
      </w:r>
      <w:r>
        <w:t>Revisão de pontuação e reestruturação para melhorar a clareza. Removido o uso desnecessário de vírgulas e inserido 'diversas' para especificar as finalidades das sondagens.</w:t>
      </w:r>
    </w:p>
    <w:p>
      <w:r>
        <w:rPr>
          <w:b/>
        </w:rPr>
        <w:t xml:space="preserve">Parágrafo 494: </w:t>
      </w:r>
      <w:r>
        <w:t>Substituição de 'para fins de' por 'com fins de' para maior clareza e eliminação de redundância mantendo o significado.</w:t>
      </w:r>
    </w:p>
    <w:p>
      <w:r>
        <w:rPr>
          <w:b/>
        </w:rPr>
        <w:t xml:space="preserve">Parágrafo 493: </w:t>
      </w:r>
      <w:r>
        <w:t>Foi corrigida a grafia do símbolo de número conforme a norma ortográfica, utilizando 'nº' em vez de 'n°'.</w:t>
      </w:r>
    </w:p>
    <w:p>
      <w:r>
        <w:rPr>
          <w:b/>
        </w:rPr>
        <w:t xml:space="preserve">Parágrafo 514: </w:t>
      </w:r>
      <w:r>
        <w:t>Correção do artigo 'da' para 'de' para assegurar a concordância e clareza na expressão 'sistema de gestão ambiental'.</w:t>
      </w:r>
    </w:p>
    <w:p>
      <w:r>
        <w:rPr>
          <w:b/>
        </w:rPr>
        <w:t xml:space="preserve">Parágrafo 520: </w:t>
      </w:r>
      <w:r>
        <w:t>A correção foi feita para seguir a norma da ABNT quanto ao uso da forma abreviada de 'número', que é 'n.º'.</w:t>
      </w:r>
    </w:p>
    <w:p>
      <w:r>
        <w:rPr>
          <w:b/>
        </w:rPr>
        <w:t xml:space="preserve">Parágrafo 518: </w:t>
      </w:r>
      <w:r>
        <w:t>Incluída a abreviação padrão 'n.º' para 'número' em conformidade com as normas da ABNT.</w:t>
      </w:r>
    </w:p>
    <w:p>
      <w:r>
        <w:rPr>
          <w:b/>
        </w:rPr>
        <w:t xml:space="preserve">Parágrafo 501: </w:t>
      </w:r>
      <w:r>
        <w:t>Correção de ortografia: substituição de 'patrões' por 'padrões'.</w:t>
      </w:r>
    </w:p>
    <w:p>
      <w:r>
        <w:rPr>
          <w:b/>
        </w:rPr>
        <w:t xml:space="preserve">Parágrafo 499: </w:t>
      </w:r>
      <w:r>
        <w:t>Padronização da abreviação de 'Artigo' para 'arts.' em conformidade com a ABNT.</w:t>
      </w:r>
    </w:p>
    <w:p>
      <w:r>
        <w:rPr>
          <w:b/>
        </w:rPr>
        <w:t xml:space="preserve">Parágrafo 519: </w:t>
      </w:r>
      <w:r>
        <w:t>Correção ortográfica do símbolo de grau (º) para atender às normas da ABNT.</w:t>
      </w:r>
    </w:p>
    <w:p>
      <w:r>
        <w:rPr>
          <w:b/>
        </w:rPr>
        <w:t xml:space="preserve">Parágrafo 513: </w:t>
      </w:r>
      <w:r>
        <w:t>Correção da ortografia do acrônimo 'ISO', que estava incorretamente escrito como 'ISSO'.</w:t>
      </w:r>
    </w:p>
    <w:p>
      <w:pPr>
        <w:pStyle w:val="IntenseQuote"/>
      </w:pPr>
      <w:r>
        <w:t>Observações adicionais: manter título curto e visual</w:t>
      </w:r>
    </w:p>
    <w:p>
      <w:r>
        <w:rPr>
          <w:b/>
        </w:rPr>
        <w:t xml:space="preserve">Parágrafo 455: </w:t>
      </w:r>
      <w:r>
        <w:t>Substituição do verbo 'Fixa' por 'Estabelece', que é um termo mais apropriado para o contexto normativo. Remoção da vírgula para melhorar a fluidez da frase.</w:t>
      </w:r>
    </w:p>
    <w:p>
      <w:r>
        <w:rPr>
          <w:b/>
        </w:rPr>
        <w:t xml:space="preserve">Parágrafo 510: </w:t>
      </w:r>
      <w:r>
        <w:t>Correção do símbolo de grau ('º') e do número ordinal ('2º') para atender à norma culta.</w:t>
      </w:r>
    </w:p>
    <w:p>
      <w:r>
        <w:rPr>
          <w:b/>
        </w:rPr>
        <w:t xml:space="preserve">Parágrafo 523: </w:t>
      </w:r>
      <w:r>
        <w:t>Adicionei o artigo 'os' antes de 'níveis' para melhorar a concordância e a fluidez da frase.</w:t>
      </w:r>
    </w:p>
    <w:p>
      <w:r>
        <w:rPr>
          <w:b/>
        </w:rPr>
        <w:t xml:space="preserve">Parágrafo 524: </w:t>
      </w:r>
      <w:r>
        <w:t>Correção do uso do símbolo 'nº' conforme padrão da língua portuguesa, onde o símbolo correto é 'º' e não '°'.</w:t>
      </w:r>
    </w:p>
    <w:p>
      <w:r>
        <w:rPr>
          <w:b/>
        </w:rPr>
        <w:t xml:space="preserve">Parágrafo 531: </w:t>
      </w:r>
      <w:r>
        <w:t>Nenhuma alteração necessária.</w:t>
      </w:r>
    </w:p>
    <w:p>
      <w:r>
        <w:rPr>
          <w:b/>
        </w:rPr>
        <w:t xml:space="preserve">Parágrafo 538: </w:t>
      </w:r>
      <w:r>
        <w:t>Ajuste para remover o uso incorreto da preposição 'sobre' e tornar a frase mais direta e clara.</w:t>
      </w:r>
    </w:p>
    <w:p>
      <w:r>
        <w:rPr>
          <w:b/>
        </w:rPr>
        <w:t xml:space="preserve">Parágrafo 522: </w:t>
      </w:r>
      <w:r>
        <w:t>Substituição de 'fixa' por 'estabelece' para maior clareza. Ajustes em 'requisitos exigíveis' para 'requisitos necessários' e 'relativamente' para 'em relação' para melhorar a fluência do texto. Padronização do termo 'destas ações' para 'dessas ações'. Uso de 'independentemente' em vez de 'quaisquer que sejam' para clareza. Correção de 'sua' para 'de sua' para adequação normativa e precisa.</w:t>
      </w:r>
    </w:p>
    <w:p>
      <w:r>
        <w:rPr>
          <w:b/>
        </w:rPr>
        <w:t xml:space="preserve">Parágrafo 525: </w:t>
      </w:r>
      <w:r>
        <w:t>Adição da palavra 'serviços' para clarificar a estrutura da frase e correção do termo 'sua forma' para 'de forma' para melhorar a clareza.</w:t>
      </w:r>
    </w:p>
    <w:p>
      <w:r>
        <w:rPr>
          <w:b/>
        </w:rPr>
        <w:t xml:space="preserve">Parágrafo 527: </w:t>
      </w:r>
      <w:r>
        <w:t>Correção na concordância ('e os Contratos... vinculados') e no título correto do contrato ('Contratos de Uso dos Sistemas de Transmissão'). Ajuste de concordância no termo 'vinculados' para concordar com o sujeito plural 'Contratos'.</w:t>
      </w:r>
    </w:p>
    <w:p>
      <w:r>
        <w:rPr>
          <w:b/>
        </w:rPr>
        <w:t xml:space="preserve">Parágrafo 540: </w:t>
      </w:r>
      <w:r>
        <w:t>Adicionada a preposição 'da' para especificar a Lei corretamente. Também removido o ponto após o artigo 3º ao mencionar 'art. 3º-A', conforme prática comum de citação.</w:t>
      </w:r>
    </w:p>
    <w:p>
      <w:r>
        <w:rPr>
          <w:b/>
        </w:rPr>
        <w:t xml:space="preserve">Parágrafo 521: </w:t>
      </w:r>
      <w:r>
        <w:t>Padronização conforme a norma ABNT para a citação de leis e decretos (uso de 'nº' para números de legislação).</w:t>
      </w:r>
    </w:p>
    <w:p>
      <w:r>
        <w:rPr>
          <w:b/>
        </w:rPr>
        <w:t xml:space="preserve">Parágrafo 544: </w:t>
      </w:r>
      <w:r>
        <w:t>Correção na abreviação de 'número' de acordo com o padrão da ABNT, que utiliza 'n.º'.</w:t>
      </w:r>
    </w:p>
    <w:p>
      <w:r>
        <w:rPr>
          <w:b/>
        </w:rPr>
        <w:t xml:space="preserve">Parágrafo 552: </w:t>
      </w:r>
      <w:r>
        <w:t>Adição do artigo definido 'na' para correta concordância regida pela preposição.</w:t>
      </w:r>
    </w:p>
    <w:p>
      <w:r>
        <w:rPr>
          <w:b/>
        </w:rPr>
        <w:t xml:space="preserve">Parágrafo 553: </w:t>
      </w:r>
      <w:r>
        <w:t>Correção do uso do abreviatura 'n.º' para 'número', conforme a norma culta.</w:t>
      </w:r>
    </w:p>
    <w:p>
      <w:r>
        <w:rPr>
          <w:b/>
        </w:rPr>
        <w:t xml:space="preserve">Parágrafo 543: </w:t>
      </w:r>
      <w:r>
        <w:t>Remoção da vírgula desnecessária antes do 'e' na enumeração. Mantida a estrutura formal e técnica.</w:t>
      </w:r>
    </w:p>
    <w:p>
      <w:r>
        <w:rPr>
          <w:b/>
        </w:rPr>
        <w:t xml:space="preserve">Parágrafo 551: </w:t>
      </w:r>
      <w:r>
        <w:t>Adicionei uma conjunção para melhorar a clareza entre as duas partes relacionadas da frase e coloquei o nome do sistema (SIN) entre parênteses, conforme a convenção de introdução de siglas.</w:t>
      </w:r>
    </w:p>
    <w:p>
      <w:r>
        <w:rPr>
          <w:b/>
        </w:rPr>
        <w:t xml:space="preserve">Parágrafo 554: </w:t>
      </w:r>
      <w:r>
        <w:t>Correção da concordância para 'outras providências', dado que se refere ao plural conforme o contexto.</w:t>
      </w:r>
    </w:p>
    <w:p>
      <w:r>
        <w:rPr>
          <w:b/>
        </w:rPr>
        <w:t xml:space="preserve">Parágrafo 549: </w:t>
      </w:r>
      <w:r>
        <w:t>Correção da sigla de 'Operador Nacional do Sistema Elétrico' para 'ONS', que é a forma correta e reconhecida pela entidade.</w:t>
      </w:r>
    </w:p>
    <w:p>
      <w:r>
        <w:rPr>
          <w:b/>
        </w:rPr>
        <w:t xml:space="preserve">Parágrafo 534: </w:t>
      </w:r>
      <w:r>
        <w:t>Correção na abreviatura 'n.º', conforme normas da ABNT para indicar número em documentos oficiais.</w:t>
      </w:r>
    </w:p>
    <w:p>
      <w:r>
        <w:rPr>
          <w:b/>
        </w:rPr>
        <w:t xml:space="preserve">Parágrafo 565: </w:t>
      </w:r>
      <w:r>
        <w:t>Padronização de data conforme orientações da ABNT (formato Mês/Ano).</w:t>
      </w:r>
    </w:p>
    <w:p>
      <w:r>
        <w:rPr>
          <w:b/>
        </w:rPr>
        <w:t xml:space="preserve">Parágrafo 579: </w:t>
      </w:r>
      <w:r>
        <w:t>Adicionei a palavra 'tensão' ao final para completar a ideia e garantir clareza ao leitor, mantendo a clareza e a precisão técnica do texto.</w:t>
      </w:r>
    </w:p>
    <w:p>
      <w:r>
        <w:rPr>
          <w:b/>
        </w:rPr>
        <w:t xml:space="preserve">Parágrafo 529: </w:t>
      </w:r>
      <w:r>
        <w:t>Corrigido para padronizar a grafia de 'arts.' em minúsculas e '2004' para o formato de data ABNT.</w:t>
      </w:r>
    </w:p>
    <w:p>
      <w:r>
        <w:rPr>
          <w:b/>
        </w:rPr>
        <w:t xml:space="preserve">Parágrafo 573: </w:t>
      </w:r>
      <w:r>
        <w:t>Correção de ortografia (substituição de 'cupilhas' por 'cavilhas').</w:t>
      </w:r>
    </w:p>
    <w:p>
      <w:r>
        <w:rPr>
          <w:b/>
        </w:rPr>
        <w:t xml:space="preserve">Parágrafo 558: </w:t>
      </w:r>
      <w:r>
        <w:t>Correção do espaço na numeração da norma; deve ser escrito como um número contínuo conforme o padrão.</w:t>
      </w:r>
    </w:p>
    <w:p>
      <w:pPr>
        <w:pStyle w:val="IntenseQuote"/>
      </w:pPr>
      <w:r>
        <w:t>Observações adicionais: manter título curto e visual</w:t>
      </w:r>
    </w:p>
    <w:p>
      <w:r>
        <w:rPr>
          <w:b/>
        </w:rPr>
        <w:t xml:space="preserve">Parágrafo 583: </w:t>
      </w:r>
      <w:r>
        <w:t>Correção da ortografia da palavra 'especifica' e melhoria da clareza do texto, eliminando palavras desnecessárias e ajustando a estrutura da frase para melhor fluidez ('conforme' em vez de 'de acordo com').</w:t>
      </w:r>
    </w:p>
    <w:p>
      <w:r>
        <w:rPr>
          <w:b/>
        </w:rPr>
        <w:t xml:space="preserve">Parágrafo 570: </w:t>
      </w:r>
      <w:r>
        <w:t>Padronização da abreviação de 'número' conforme ABNT, que recomenda o uso de 'n.º'.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