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ype="page"/>
      </w:r>
    </w:p>
    <w:p>
      <w:pPr>
        <w:pStyle w:val="Heading1"/>
      </w:pPr>
      <w:r>
        <w:t>1. Revisão Textual Técnica</w:t>
      </w:r>
    </w:p>
    <w:p>
      <w:r>
        <w:rPr>
          <w:b/>
        </w:rPr>
        <w:t xml:space="preserve">Parágrafo 5: </w:t>
      </w:r>
      <w:r>
        <w:t>Correção da concordância nominal ('idealizada'), inclusão da crase em 'à pressão', correção de concordância em 'intensificação de ruídos urbanos e a afetação', concordância de 'número de árvores removidas foi', pontuação para melhorar a claridade ('e espécies consideradas', 'todavia,') e correção de concordância uniforme ('algumas delas são de espécies').</w:t>
      </w:r>
    </w:p>
    <w:p>
      <w:r>
        <w:rPr>
          <w:b/>
        </w:rPr>
        <w:t xml:space="preserve">Parágrafo 3: </w:t>
      </w:r>
      <w:r>
        <w:t>❌ Original: "A construção da rodovia verde visava atender diversas demanda das regiões, com intuito de proporcionar melhorias no trafego. Porém, foram identificado problemáticas relevantes no decorrer do obra, que não estava previstos inicialmente, o que gerou varios desafios para equipe técnica. O objetivo desse relatório é apresentar algumas dos aspectos fundamentais do impacto ambientais resultante desse projeto, além de discute possíveis soluções mitigadoras."</w:t>
        <w:br/>
        <w:br/>
        <w:t>✅ Corrigido: "A construção da rodovia verde visava atender diversas demandas das regiões, com o intuito de proporcionar melhorias no tráfego. Porém, foram identificadas problemáticas relevantes no decorrer da obra, que não estavam previstas inicialmente, o que gerou vários desafios para a equipe técnica. O objetivo deste relatório é apresentar alguns dos aspectos fundamentais do impacto ambiental resultante desse projeto, além de discutir possíveis soluções mitigadoras."</w:t>
        <w:br/>
        <w:br/>
        <w:t>📜 Comentário:</w:t>
        <w:br/>
        <w:t>- **Ortografia:** Corrigi "demanda" para "demandas" e "trafego" para "tráfego". "Discute" foi corrigido para "discutir" para concordar com "além de".</w:t>
        <w:br/>
        <w:t>- **Clareza e Coerência:** Corrigi "identificado problemáticas" para "identificadas problemáticas" e "no decorrer do obra" para "no decorrer da obra".</w:t>
        <w:br/>
        <w:t>- **Coesão:** Adequação da concordância nominal e verbal: "não estava previstos" para "não estavam previstas", "algumas dos aspectos" para "alguns dos aspectos", "impacto ambientais" para "impacto ambiental".</w:t>
        <w:br/>
        <w:t>- **Consistência:** Melhoramento do texto com uso consistente dos termos e coerência na descrição do processo.</w:t>
      </w:r>
    </w:p>
    <w:p>
      <w:r>
        <w:rPr>
          <w:b/>
        </w:rPr>
        <w:t xml:space="preserve">Parágrafo 7: </w:t>
      </w:r>
      <w:r>
        <w:t>Correção do plural de 'poeiras' para 'poeira', concordância verbal em 'fica prejudicado' para 'fica prejudicada', ajuste na conjunção 'onde' para 'quando', concordância nominal e verbal em 'notado presença' para 'notada a presença' e 'resíduos de obras descartado' para 'resíduos de obras descartados', correção de 'descarte inadequada' para 'descarte inadequado', plural de 'utilizado' para 'utilizados', ajuste de plural em 'que não foi mencionado' para 'que não foram mencionados', e ajuste de preposição em 'para segurança' para 'para a segurança'.</w:t>
      </w:r>
    </w:p>
    <w:p>
      <w:r>
        <w:rPr>
          <w:b/>
        </w:rPr>
        <w:t xml:space="preserve">Parágrafo 9: </w:t>
      </w:r>
      <w:r>
        <w:t>Correção de concordância verbal ('existem' em vez de 'existe'), concordância do particípio passado ('ocorrida' em vez de 'ocorrido'), inclusão de artigo definido ('a instalação'), adequação de pontuação para clareza e correção de concordância verbal ('foram tomadas' em vez de 'foi tomadas'). Adição de vírgulas para separar expressões que necessitam de pausa maior para clareza do texto.</w:t>
      </w:r>
    </w:p>
    <w:p>
      <w:r>
        <w:br w:type="page"/>
      </w:r>
    </w:p>
    <w:p>
      <w:pPr>
        <w:pStyle w:val="Heading1"/>
      </w:pPr>
      <w:r>
        <w:t>3. Revisão Final e Verificação de Clareza</w:t>
      </w:r>
    </w:p>
    <w:p>
      <w:r>
        <w:rPr>
          <w:b/>
        </w:rPr>
        <w:t xml:space="preserve">Parágrafo 10: </w:t>
      </w:r>
      <w:r>
        <w:t>A expressão 'Considerações Finais' foi substituída por 'Conclusões Finais' para dar um tom mais conclusivo e assertivo ao título da seção, mantendo o caráter técnico e objetivo do documento.</w:t>
      </w:r>
    </w:p>
    <w:p>
      <w:r>
        <w:rPr>
          <w:b/>
        </w:rPr>
        <w:t xml:space="preserve">Parágrafo 4: </w:t>
      </w:r>
      <w:r>
        <w:t>Simplificação da construção frasal para aumentar a clareza e coesão. Remoção do uso equivocado de 'por consequente', substituindo por uma oração mais direta. Ajuste na estrutura para melhorar o fluxo e conexão entre as ideias, garantindo que a relação de causa e efeito fique clara.</w:t>
      </w:r>
    </w:p>
    <w:p>
      <w:r>
        <w:rPr>
          <w:b/>
        </w:rPr>
        <w:t xml:space="preserve">Parágrafo 6: </w:t>
      </w:r>
      <w:r>
        <w:t>A expressão 'Análise dos Impactos Potenciais' transmite de forma mais clara o objetivo de discutir e avaliar os possíveis efeitos decorrentes de determinada ação ou mudança, ao invés de apenas descrevê-los, que seria um termo mais passivo e menos técnico.</w:t>
      </w:r>
    </w:p>
    <w:p>
      <w:r>
        <w:rPr>
          <w:b/>
        </w:rPr>
        <w:t xml:space="preserve">Parágrafo 1: </w:t>
      </w:r>
      <w:r>
        <w:t>Melhoria por clareza com contexto ausente</w:t>
      </w:r>
    </w:p>
    <w:p>
      <w:r>
        <w:rPr>
          <w:b/>
        </w:rPr>
        <w:t xml:space="preserve">Parágrafo 3: </w:t>
      </w:r>
      <w:r>
        <w:t>Ajustei a estrutura da primeira frase para uma ordem mais lógica de ideias, utilizando 'foi planejada' para indicar a intenção inicial. 'No entanto' foi escolhido para uma transição mais formal entre frases. Removi a duplicidade de informações ('com o intuito de proporcionar melhorias no tráfego'). A última frase foi simplificada para aumentar a coesão e fluidez, mantendo o foco nos aspectos ambientais e nas soluções.</w:t>
      </w:r>
    </w:p>
    <w:p>
      <w:r>
        <w:rPr>
          <w:b/>
        </w:rPr>
        <w:t xml:space="preserve">Parágrafo 7: </w:t>
      </w:r>
      <w:r>
        <w:t>A reescrita organiza melhor a informação, iniciando pelos problemas já conhecidos (poeira e ruído), e segue uma sequência lógica que relaciona as consequências das ações (atropelamentos devido à baixa visibilidade, impacto dos resíduos no meio ambiente, e falhas de segurança devido à falta de sinalização). Palavras e construções foram otimizadas para melhorar a fluência e a coesão textual.</w:t>
      </w:r>
    </w:p>
    <w:p>
      <w:r>
        <w:rPr>
          <w:b/>
        </w:rPr>
        <w:t xml:space="preserve">Parágrafo 8: </w:t>
      </w:r>
      <w:r>
        <w:t>Correção aplicada</w:t>
      </w:r>
    </w:p>
    <w:p>
      <w:r>
        <w:rPr>
          <w:b/>
        </w:rPr>
        <w:t xml:space="preserve">Parágrafo 5: </w:t>
      </w:r>
      <w:r>
        <w:t>Utilizei um vocabulário mais direto e preciso, substituindo 'idealizada' por 'projetada' e 'tendo em vista' por 'devido', melhorando a clareza. Eliminei construções desnecessárias, como 'fator esse que', para tornar o texto mais coeso. Usei conectores mais adequados para transições, como 'contudo' e 'entretanto', garantindo a lógica textual.</w:t>
      </w:r>
    </w:p>
    <w:p>
      <w:r>
        <w:rPr>
          <w:b/>
        </w:rPr>
        <w:t xml:space="preserve">Parágrafo 9: </w:t>
      </w:r>
      <w:r>
        <w:t>Clarificada a redação ao reorganizar as ideias de forma mais lógica e encadeada. Substituição de expressões para aumentar a precisão técnica ('plantio de árvores adultas' ao invés de mudas de árvores adultas, que é um termo contraditório) e melhoria da concisão ('aborda efetivamente', 'redução de ruídos', 'medidas compensatórias'). Além disso, a conexão entre as frases foi aprimorada para melhor coesão, e termos como 'dificulta a fiscalização' receberam complementos para maior clareza ('monitoramento pelos órgãos ambientais').</w:t>
      </w:r>
    </w:p>
    <w:p>
      <w:r>
        <w:rPr>
          <w:b/>
        </w:rPr>
        <w:t xml:space="preserve">Parágrafo 11: </w:t>
      </w:r>
      <w:r>
        <w:t>Ajustei a concordância ('cuja gravidade foi' para 'que foram'), corrigi a preposição para 'para a mobilidade' e uni sentenças para melhorar a coesão textual. Clarifiquei a necessidade de monitoramento constante e enfatizei a insuficiência dos resultados atuais com uma estrutura mais direta e objetiva.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