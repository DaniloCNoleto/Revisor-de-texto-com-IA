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Revisão Textual Técnica</w:t>
      </w:r>
    </w:p>
    <w:p>
      <w:r>
        <w:rPr>
          <w:b/>
        </w:rPr>
        <w:t xml:space="preserve">Parágrafo 16: </w:t>
      </w:r>
      <w:r>
        <w:t>Remoção do número '17' ao final, que parece estar fora de contexto. Se for uma referência ou nota, deve ser adequadamente formatada ou explicada.</w:t>
      </w:r>
    </w:p>
    <w:p>
      <w:r>
        <w:rPr>
          <w:b/>
        </w:rPr>
        <w:t xml:space="preserve">Parágrafo 10: </w:t>
      </w:r>
      <w:r>
        <w:t>Remoção do número '11', que parece estar fora de contexto e não é necessário neste título.</w:t>
      </w:r>
    </w:p>
    <w:p>
      <w:r>
        <w:rPr>
          <w:b/>
        </w:rPr>
        <w:t xml:space="preserve">Parágrafo 7: </w:t>
      </w:r>
      <w:r>
        <w:t>Remoção do número '7', que não aparenta ter relevância direta para o título da seção.</w:t>
      </w:r>
    </w:p>
    <w:p>
      <w:r>
        <w:rPr>
          <w:b/>
        </w:rPr>
        <w:t xml:space="preserve">Parágrafo 31: </w:t>
      </w:r>
      <w:r>
        <w:t>Adição do verbo 'são' para completar a estrutura do período, que estava interrompido, tornando o trecho mais claro e gramaticalmente correto.</w:t>
      </w:r>
    </w:p>
    <w:p>
      <w:r>
        <w:rPr>
          <w:b/>
        </w:rPr>
        <w:t xml:space="preserve">Parágrafo 30: </w:t>
      </w:r>
      <w:r>
        <w:t>Correção da preposição 'sobre' após 'dispõe', conforme norma gramatical para indicar assunto.</w:t>
      </w:r>
    </w:p>
    <w:p>
      <w:r>
        <w:rPr>
          <w:b/>
        </w:rPr>
        <w:t xml:space="preserve">Parágrafo 13: </w:t>
      </w:r>
      <w:r>
        <w:t>Remoção do número '15', que parece estar fora de contexto ou pode ser uma referência numérica não explicada no trecho fornecido.</w:t>
      </w:r>
    </w:p>
    <w:p>
      <w:r>
        <w:rPr>
          <w:b/>
        </w:rPr>
        <w:t xml:space="preserve">Parágrafo 14: </w:t>
      </w:r>
      <w:r>
        <w:t>A correção foi aplicar a regra de capitalização para títulos e subtítulos, conforme as normas ABNT, que orientam o uso de maiúscula em todas as palavras principais em títulos.</w:t>
      </w:r>
    </w:p>
    <w:p>
      <w:r>
        <w:rPr>
          <w:b/>
        </w:rPr>
        <w:t xml:space="preserve">Parágrafo 5: </w:t>
      </w:r>
      <w:r>
        <w:t>Foi removido o número '4' que estava ao final sem contexto ou indicação de propósito. Mantido o título em maiúsculas conforme solicitado.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15: </w:t>
      </w:r>
      <w:r>
        <w:t>Adição do número seccional ao título conforme a estrutura solicitada.</w:t>
      </w:r>
    </w:p>
    <w:p>
      <w:r>
        <w:rPr>
          <w:b/>
        </w:rPr>
        <w:t xml:space="preserve">Parágrafo 26: </w:t>
      </w:r>
      <w:r>
        <w:t>Retirada do artigo definido antes de 'condição essencial' para melhorar a fluidez da sentença. Alteração de 'de implantação de projetos' para 'para a implantação de projetos' para maior clareza e lógica. Correção de 'na esfera' para 'nas esferas' para concordância com 'federal, estadual e municipal'.</w:t>
      </w:r>
    </w:p>
    <w:p>
      <w:r>
        <w:rPr>
          <w:b/>
        </w:rPr>
        <w:t xml:space="preserve">Parágrafo 34: </w:t>
      </w:r>
      <w:r>
        <w:t>Correção do ato normativo para ano correto '2006' e ajuste na colocação do pronome em 'faz-se'.</w:t>
      </w:r>
    </w:p>
    <w:p>
      <w:r>
        <w:rPr>
          <w:b/>
        </w:rPr>
        <w:t xml:space="preserve">Parágrafo 25: </w:t>
      </w:r>
      <w:r>
        <w:t>Correção do pronome demonstrativo ('Este' para 'Esse') para garantir a concordância de sentido temporal, indicando que o processo mencionado se refere a algo continuado e previamente citado.</w:t>
      </w:r>
    </w:p>
    <w:p>
      <w:r>
        <w:rPr>
          <w:b/>
        </w:rPr>
        <w:t xml:space="preserve">Parágrafo 36: </w:t>
      </w:r>
      <w:r>
        <w:t>Foram feitas melhorias no uso de pontuação para separar o título do serviço ('Serviços On-line: Software de Licenciamento Ambiental Web'), além de uma correção de clareza ao reestruturar a introdução das etapas ('sendo essas' para 'que são').</w:t>
      </w:r>
    </w:p>
    <w:p>
      <w:r>
        <w:rPr>
          <w:b/>
        </w:rPr>
        <w:t xml:space="preserve">Parágrafo 32: </w:t>
      </w:r>
      <w:r>
        <w:t>Adicionado a vírgula depois de '2011' para separar o aposto corretamente. Ajustada a expressão 'a depender' para 'dependendo', que é mais usual e formal. Corrigida a posição do verbo 'enquadra-se' para seguir a norma culta na construção da frase. Alterado 'é localizado' para 'está localizado' para melhorar a clareza.</w:t>
      </w:r>
    </w:p>
    <w:p>
      <w:r>
        <w:rPr>
          <w:b/>
        </w:rPr>
        <w:t xml:space="preserve">Parágrafo 39: </w:t>
      </w:r>
      <w:r>
        <w:t>Correção de pontuação. A frase termina com ponto final ao invés de ponto e vírgula.</w:t>
      </w:r>
    </w:p>
    <w:p>
      <w:r>
        <w:rPr>
          <w:b/>
        </w:rPr>
        <w:t xml:space="preserve">Parágrafo 40: </w:t>
      </w:r>
      <w:r>
        <w:t>Melhoria na clareza e coerência do texto ao inserir dois-pontos antes da lista de documentos e vírgulas para separar os itens listados.</w:t>
      </w:r>
    </w:p>
    <w:p>
      <w:r>
        <w:rPr>
          <w:b/>
        </w:rPr>
        <w:t xml:space="preserve">Parágrafo 35: </w:t>
      </w:r>
      <w:r>
        <w:t>Ajuste na preposição para maior clareza ('de' em vez de 'do').</w:t>
      </w:r>
    </w:p>
    <w:p>
      <w:r>
        <w:rPr>
          <w:b/>
        </w:rPr>
        <w:t xml:space="preserve">Parágrafo 51: </w:t>
      </w:r>
      <w:r>
        <w:t>Remoção da vírgula antes do 'e', pois não é necessária para separar elementos em uma enumeração simples.</w:t>
      </w:r>
    </w:p>
    <w:p>
      <w:r>
        <w:rPr>
          <w:b/>
        </w:rPr>
        <w:t xml:space="preserve">Parágrafo 73: </w:t>
      </w:r>
      <w:r>
        <w:t>Inserção de vírgula após 'A seguir' para melhorar a clareza da frase.</w:t>
      </w:r>
    </w:p>
    <w:p>
      <w:r>
        <w:rPr>
          <w:b/>
        </w:rPr>
        <w:t xml:space="preserve">Parágrafo 46: </w:t>
      </w:r>
      <w:r>
        <w:t>Correção de construção frasal para maior clareza e correção da preposição 'quanto à'. Uso de 'classificando' no lugar de 'separando' para melhor precisão. Uso de 'conforme' em vez de 'de acordo com' para concisão.</w:t>
      </w:r>
    </w:p>
    <w:p>
      <w:r>
        <w:rPr>
          <w:b/>
        </w:rPr>
        <w:t xml:space="preserve">Parágrafo 67: </w:t>
      </w:r>
      <w:r>
        <w:t>Correção da concordância verbal para 'aplicáveis', já que se refere a múltiplos itens listados (legislação de saúde pública, dos trabalhadores, saneamento ambiental e segurança do trabalho).</w:t>
      </w:r>
    </w:p>
    <w:p>
      <w:r>
        <w:rPr>
          <w:b/>
        </w:rPr>
        <w:t xml:space="preserve">Parágrafo 80: </w:t>
      </w:r>
      <w:r>
        <w:t>Correção da ortografia do termo 'meio-ambiente', que não se utiliza mais com hífen.</w:t>
      </w:r>
    </w:p>
    <w:p>
      <w:r>
        <w:rPr>
          <w:b/>
        </w:rPr>
        <w:t xml:space="preserve">Parágrafo 94: </w:t>
      </w:r>
      <w:r>
        <w:t>Correção na representação do número ordinal em conformidade com as normas da ABNT, utilizando 'º' ao invés de '°'.</w:t>
      </w:r>
    </w:p>
    <w:p>
      <w:r>
        <w:rPr>
          <w:b/>
        </w:rPr>
        <w:t xml:space="preserve">Parágrafo 97: </w:t>
      </w:r>
      <w:r>
        <w:t>Correção na forma abreviada do número ordinal (n.º) conforme convenção de pontuação em citações normativas.</w:t>
      </w:r>
    </w:p>
    <w:p>
      <w:r>
        <w:rPr>
          <w:b/>
        </w:rPr>
        <w:t xml:space="preserve">Parágrafo 102: </w:t>
      </w:r>
      <w:r>
        <w:t>Adição de vírgula antes da conjunção 'e' para indicar a separação de duas orações distintas, conforme as normas de pontuação em língua portuguesa. A colocação depende do estilo e do encadeamento das ideias, mas pode melhorar a clareza e a leitura.</w:t>
      </w:r>
    </w:p>
    <w:p>
      <w:r>
        <w:rPr>
          <w:b/>
        </w:rPr>
        <w:t xml:space="preserve">Parágrafo 101: </w:t>
      </w:r>
      <w:r>
        <w:t>Correção na formatação das siglas e números conforme norma ABNT: uso de 'nº' em vez de 'no', e a abreviação de 'artigos' para 'arts.' com os números '3º' e '7º' corrigidos.</w:t>
      </w:r>
    </w:p>
    <w:p>
      <w:r>
        <w:rPr>
          <w:b/>
        </w:rPr>
        <w:t xml:space="preserve">Parágrafo 105: </w:t>
      </w:r>
      <w:r>
        <w:t>Adicionada a vírgula antes de 'além de' para melhorar a clareza e fluidez do trecho.</w:t>
      </w:r>
    </w:p>
    <w:p>
      <w:r>
        <w:rPr>
          <w:b/>
        </w:rPr>
        <w:t xml:space="preserve">Parágrafo 120: </w:t>
      </w:r>
      <w:r>
        <w:t>Correção da grafia do símbolo 'nº' que é a forma correta para indicar número de decreto segundo normas da ABNT.</w:t>
      </w:r>
    </w:p>
    <w:p>
      <w:r>
        <w:rPr>
          <w:b/>
        </w:rPr>
        <w:t xml:space="preserve">Parágrafo 111: </w:t>
      </w:r>
      <w:r>
        <w:t>Corrigida a grafia de 'nº' conforme ABNT e adequados os verbos para concordância verbal correta ('estabelece' em vez de 'estabelecer'). Colocada vírgula antes de 'e estabelece' para separar orações coordenadas.</w:t>
      </w:r>
    </w:p>
    <w:p>
      <w:r>
        <w:rPr>
          <w:b/>
        </w:rPr>
        <w:t xml:space="preserve">Parágrafo 119: </w:t>
      </w:r>
      <w:r>
        <w:t>Correção do símbolo 'º' para 'º', conforme o uso correto em normas ABNT para indicativos de número em decretos e outras referências normativas.</w:t>
      </w:r>
    </w:p>
    <w:p>
      <w:r>
        <w:rPr>
          <w:b/>
        </w:rPr>
        <w:t xml:space="preserve">Parágrafo 125: </w:t>
      </w:r>
      <w:r>
        <w:t>Adicionada a palavra 'diretrizes' para clareza do objeto de estabelecimento. Adequação no uso do termo 'para' ao invés de 'de' na expressão 'autorização para captura', e também na construção 'visando a realização', que melhora a fluência da sentença.</w:t>
      </w:r>
    </w:p>
    <w:p>
      <w:r>
        <w:rPr>
          <w:b/>
        </w:rPr>
        <w:t xml:space="preserve">Parágrafo 130: </w:t>
      </w:r>
      <w:r>
        <w:t>Correção da concordância verbal e inclusão do artigo 'o' antes de 'procedimento' para melhorar a clareza e a correção gramatical.</w:t>
      </w:r>
    </w:p>
    <w:p>
      <w:r>
        <w:rPr>
          <w:b/>
        </w:rPr>
        <w:t xml:space="preserve">Parágrafo 129: </w:t>
      </w:r>
      <w:r>
        <w:t>Correção na abreviação do número ordinal ('nº' em vez de 'no').</w:t>
      </w:r>
    </w:p>
    <w:p>
      <w:r>
        <w:rPr>
          <w:b/>
        </w:rPr>
        <w:t xml:space="preserve">Parágrafo 132: </w:t>
      </w:r>
      <w:r>
        <w:t>Removida a vírgula desnecessária após 'Constituição Federal' e acrescentada vírgula após 'Art. 2º' para melhorar a clareza e a correção ortográfica conforme as regras de pontuação.</w:t>
      </w:r>
    </w:p>
    <w:p>
      <w:r>
        <w:rPr>
          <w:b/>
        </w:rPr>
        <w:t xml:space="preserve">Parágrafo 133: </w:t>
      </w:r>
      <w:r>
        <w:t>Correção da abreviatura para 'nº' de 'número', conforme o uso correto em normas e documentação técnica.</w:t>
      </w:r>
    </w:p>
    <w:p>
      <w:r>
        <w:rPr>
          <w:b/>
        </w:rPr>
        <w:t xml:space="preserve">Parágrafo 136: </w:t>
      </w:r>
      <w:r>
        <w:t>Adição de vírgula após 'Fauna Silvestre' para melhorar a clareza e fluidez da leitura, e retirada da vírgula antes de 'sujeitos ao licenciamento ambiental', pois não é necessária.</w:t>
      </w:r>
    </w:p>
    <w:p>
      <w:r>
        <w:rPr>
          <w:b/>
        </w:rPr>
        <w:t xml:space="preserve">Parágrafo 138: </w:t>
      </w:r>
      <w:r>
        <w:t>Correção na grafia do símbolo para 'nº', que é a forma correta de abreviar 'número'.</w:t>
      </w:r>
    </w:p>
    <w:p>
      <w:r>
        <w:rPr>
          <w:b/>
        </w:rPr>
        <w:t xml:space="preserve">Parágrafo 141: </w:t>
      </w:r>
      <w:r>
        <w:t>Correção da abreviação para 'número' conforme o uso normativo em documentos oficiais.</w:t>
      </w:r>
    </w:p>
    <w:p>
      <w:r>
        <w:rPr>
          <w:b/>
        </w:rPr>
        <w:t xml:space="preserve">Parágrafo 142: </w:t>
      </w:r>
      <w:r>
        <w:t>Alteração de 'de competência do IBAMA' para 'sob competência do IBAMA' para melhorar a clareza e a fluidez do texto.</w:t>
      </w:r>
    </w:p>
    <w:p>
      <w:r>
        <w:rPr>
          <w:b/>
        </w:rPr>
        <w:t xml:space="preserve">Parágrafo 156: </w:t>
      </w:r>
      <w:r>
        <w:t>Correção na abreviatura 'n.º' (número), conforme normas da ABNT.</w:t>
      </w:r>
    </w:p>
    <w:p>
      <w:r>
        <w:rPr>
          <w:b/>
        </w:rPr>
        <w:t xml:space="preserve">Parágrafo 137: </w:t>
      </w:r>
      <w:r>
        <w:t>Correção na colocação da sigla 'nºs' para indicar o plural de 'número'.</w:t>
      </w:r>
    </w:p>
    <w:p>
      <w:r>
        <w:rPr>
          <w:b/>
        </w:rPr>
        <w:t xml:space="preserve">Parágrafo 140: </w:t>
      </w:r>
      <w:r>
        <w:t>Substituição da preposição 'de' por 'em' para maior clareza e consistência com a ideia de localização geográfica.</w:t>
      </w:r>
    </w:p>
    <w:p>
      <w:r>
        <w:rPr>
          <w:b/>
        </w:rPr>
        <w:t xml:space="preserve">Parágrafo 158: </w:t>
      </w:r>
      <w:r>
        <w:t>Correção na utilização do símbolo de número ('n°' para 'nº'), conforme uso padrão da língua portuguesa.</w:t>
      </w:r>
    </w:p>
    <w:p>
      <w:r>
        <w:rPr>
          <w:b/>
        </w:rPr>
        <w:t xml:space="preserve">Parágrafo 146: </w:t>
      </w:r>
      <w:r>
        <w:t>Correção da abreviação de 'número' para 'nº', que é a forma correta segundo as normas de grafia.</w:t>
      </w:r>
    </w:p>
    <w:p>
      <w:r>
        <w:rPr>
          <w:b/>
        </w:rPr>
        <w:t xml:space="preserve">Parágrafo 124: </w:t>
      </w:r>
      <w:r>
        <w:t>Correção do uso da abreviatura 'n.º' para 'número', conforme normas de ortografia em português.</w:t>
      </w:r>
    </w:p>
    <w:p>
      <w:r>
        <w:rPr>
          <w:b/>
        </w:rPr>
        <w:t xml:space="preserve">Parágrafo 168: </w:t>
      </w:r>
      <w:r>
        <w:t>Correção no uso do ponto no abreviamento de 'número' para 'n.º' conforme o padrão ABNT.</w:t>
      </w:r>
    </w:p>
    <w:p>
      <w:r>
        <w:rPr>
          <w:b/>
        </w:rPr>
        <w:t xml:space="preserve">Parágrafo 144: </w:t>
      </w:r>
      <w:r>
        <w:t>Correção na formatação do número ordinal conforme as normas da ABNT (n.º ao invés de nº).</w:t>
      </w:r>
    </w:p>
    <w:p>
      <w:r>
        <w:rPr>
          <w:b/>
        </w:rPr>
        <w:t xml:space="preserve">Parágrafo 176: </w:t>
      </w:r>
      <w:r>
        <w:t>Correção na abreviação de 'número' de acordo com as normas de escrita formais.</w:t>
      </w:r>
    </w:p>
    <w:p>
      <w:r>
        <w:rPr>
          <w:b/>
        </w:rPr>
        <w:t xml:space="preserve">Parágrafo 148: </w:t>
      </w:r>
      <w:r>
        <w:t>A abreviatura 'número' deve ser escrita como 'n.º' segundo o padrão da ABNT.</w:t>
      </w:r>
    </w:p>
    <w:p>
      <w:r>
        <w:rPr>
          <w:b/>
        </w:rPr>
        <w:t xml:space="preserve">Parágrafo 182: </w:t>
      </w:r>
      <w:r>
        <w:t>Adição de barra para representar a relação entre os órgãos 'DNPM' e 'PROGE', conforme convenção comum em documentos técnicos.</w:t>
      </w:r>
    </w:p>
    <w:p>
      <w:r>
        <w:rPr>
          <w:b/>
        </w:rPr>
        <w:t xml:space="preserve">Parágrafo 171: </w:t>
      </w:r>
      <w:r>
        <w:t>Utilização de ponto e vírgula para separar ações distintas na mesma frase.</w:t>
      </w:r>
    </w:p>
    <w:p>
      <w:r>
        <w:rPr>
          <w:b/>
        </w:rPr>
        <w:t xml:space="preserve">Parágrafo 186: </w:t>
      </w:r>
      <w:r>
        <w:t>Correção feita na concordância verbal 'pelas Leis' para abranger todas as leis mencionadas e formatação adequada com vírgulas no lugar do ponto e vírgula; retirada da segunda ocorrência da palavra 'Lei' por ser redundante.</w:t>
      </w:r>
    </w:p>
    <w:p>
      <w:r>
        <w:rPr>
          <w:b/>
        </w:rPr>
        <w:t xml:space="preserve">Parágrafo 184: </w:t>
      </w:r>
      <w:r>
        <w:t>Correção do símbolo para numeral ordinais, de 'n°' para 'nº', conforme norma culta da língua portuguesa.</w:t>
      </w:r>
    </w:p>
    <w:p>
      <w:r>
        <w:rPr>
          <w:b/>
        </w:rPr>
        <w:t xml:space="preserve">Parágrafo 175: </w:t>
      </w:r>
      <w:r>
        <w:t>Substituição da expressão 'na forma do' por 'conforme', conferindo maior clareza à referência ao anexo.</w:t>
      </w:r>
    </w:p>
    <w:p>
      <w:r>
        <w:rPr>
          <w:b/>
        </w:rPr>
        <w:t xml:space="preserve">Parágrafo 150: </w:t>
      </w:r>
      <w:r>
        <w:t>Correção do uso do símbolo ordinal para seguir a norma da língua portuguesa, que utiliza 'n.º' para números ordinais.</w:t>
      </w:r>
    </w:p>
    <w:p>
      <w:r>
        <w:rPr>
          <w:b/>
        </w:rPr>
        <w:t xml:space="preserve">Parágrafo 139: </w:t>
      </w:r>
      <w:r>
        <w:t>Correção da abreviação 'n.º' para o formato correto e inclusão de uma vírgula após o número da lei conforme padrão de citação legal.</w:t>
      </w:r>
    </w:p>
    <w:p>
      <w:r>
        <w:rPr>
          <w:b/>
        </w:rPr>
        <w:t xml:space="preserve">Parágrafo 172: </w:t>
      </w:r>
      <w:r>
        <w:t>Correção de pontuação ao remover a vírgula após '2019', visto que a oração subordinada está diretamente ligada à principal sem necessidade de pausa.</w:t>
      </w:r>
    </w:p>
    <w:p>
      <w:r>
        <w:rPr>
          <w:b/>
        </w:rPr>
        <w:t xml:space="preserve">Parágrafo 199: </w:t>
      </w:r>
      <w:r>
        <w:t>Nenhuma alteração necessária.</w:t>
      </w:r>
    </w:p>
    <w:p>
      <w:r>
        <w:rPr>
          <w:b/>
        </w:rPr>
        <w:t xml:space="preserve">Parágrafo 192: </w:t>
      </w:r>
      <w:r>
        <w:t>Correção na abreviação de 'número', utilizando 'nº' em vez de 'no', em conformidade com a norma padrão.</w:t>
      </w:r>
    </w:p>
    <w:p>
      <w:r>
        <w:rPr>
          <w:b/>
        </w:rPr>
        <w:t xml:space="preserve">Parágrafo 201: </w:t>
      </w:r>
      <w:r>
        <w:t>Adicionada a vírgula após 'respectivamente' para adequar a pontuação.</w:t>
      </w:r>
    </w:p>
    <w:p>
      <w:r>
        <w:rPr>
          <w:b/>
        </w:rPr>
        <w:t xml:space="preserve">Parágrafo 215: </w:t>
      </w:r>
      <w:r>
        <w:t>A abreviatura 's/n' para 'sem número' não leva o símbolo de número '°'. A forma correta é 's/n' conforme uso padronizado.</w:t>
      </w:r>
    </w:p>
    <w:p>
      <w:r>
        <w:rPr>
          <w:b/>
        </w:rPr>
        <w:t xml:space="preserve">Parágrafo 206: </w:t>
      </w:r>
      <w:r>
        <w:t>Correção do símbolo ordinal '1o' para '1º', que é a forma correta de escrita em contexto normativo.</w:t>
      </w:r>
    </w:p>
    <w:p>
      <w:r>
        <w:rPr>
          <w:b/>
        </w:rPr>
        <w:t xml:space="preserve">Parágrafo 219: </w:t>
      </w:r>
      <w:r>
        <w:t>Correção da forma abreviada de número, que deve ser 'nº' em vez de 'n°'.</w:t>
      </w:r>
    </w:p>
    <w:p>
      <w:r>
        <w:rPr>
          <w:b/>
        </w:rPr>
        <w:t xml:space="preserve">Parágrafo 214: </w:t>
      </w:r>
      <w:r>
        <w:t>Adição da preposição 'a' antes de 'identificação' para correção gramatical e maior fluidez na leitura.</w:t>
      </w:r>
    </w:p>
    <w:p>
      <w:r>
        <w:rPr>
          <w:b/>
        </w:rPr>
        <w:t xml:space="preserve">Parágrafo 223: </w:t>
      </w:r>
      <w:r>
        <w:t>Correção do símbolo utilizado para o número ('nº' ao invés de 'n°'), conforme o uso correto em português.</w:t>
      </w:r>
    </w:p>
    <w:p>
      <w:r>
        <w:rPr>
          <w:b/>
        </w:rPr>
        <w:t xml:space="preserve">Parágrafo 242: </w:t>
      </w:r>
      <w:r>
        <w:t>Correção de formatação numérica para ‘art. 5º’ e ‘Decreto nº 99.556’. O símbolo correto é 'º' e usa-se 'nº' para indicar número.</w:t>
      </w:r>
    </w:p>
    <w:p>
      <w:r>
        <w:rPr>
          <w:b/>
        </w:rPr>
        <w:t xml:space="preserve">Parágrafo 243: </w:t>
      </w:r>
      <w:r>
        <w:t>Correção da abreviação do ordinal para o símbolo correto ('nº').</w:t>
      </w:r>
    </w:p>
    <w:p>
      <w:r>
        <w:rPr>
          <w:b/>
        </w:rPr>
        <w:t xml:space="preserve">Parágrafo 247: </w:t>
      </w:r>
      <w:r>
        <w:t>Correção do símbolo do ordinal para 'nº', conforme o padrão ortográfico da língua portuguesa.</w:t>
      </w:r>
    </w:p>
    <w:p>
      <w:r>
        <w:rPr>
          <w:b/>
        </w:rPr>
        <w:t xml:space="preserve">Parágrafo 253: </w:t>
      </w:r>
      <w:r>
        <w:t>Correção de ortografia: uso do símbolo correto para 'número', que é 'nº'.</w:t>
      </w:r>
    </w:p>
    <w:p>
      <w:r>
        <w:rPr>
          <w:b/>
        </w:rPr>
        <w:t xml:space="preserve">Parágrafo 255: </w:t>
      </w:r>
      <w:r>
        <w:t>Incluído o ano após a barra ('/') para completar a referência normativa conforme o padrão ABNT. Caso o ano não tenha sido fornecido, ele deve ser incluído para a citação estar completa.</w:t>
      </w:r>
    </w:p>
    <w:p>
      <w:r>
        <w:rPr>
          <w:b/>
        </w:rPr>
        <w:t xml:space="preserve">Parágrafo 265: </w:t>
      </w:r>
      <w:r>
        <w:t>Correção do uso correto da abreviatura ordinal utilizando 'nº' ao invés de 'no'.</w:t>
      </w:r>
    </w:p>
    <w:p>
      <w:r>
        <w:rPr>
          <w:b/>
        </w:rPr>
        <w:t xml:space="preserve">Parágrafo 262: </w:t>
      </w:r>
      <w:r>
        <w:t>Correção na abreviação do número ordinal na norma ABNT, onde deve ser 'n.º' em vez de 'nº'.</w:t>
      </w:r>
    </w:p>
    <w:p>
      <w:r>
        <w:rPr>
          <w:b/>
        </w:rPr>
        <w:t xml:space="preserve">Parágrafo 248: </w:t>
      </w:r>
      <w:r>
        <w:t>Acrescentada vírgula antes da conjunção 'ou' para melhorar a clareza e a separação das ideias no texto.</w:t>
      </w:r>
    </w:p>
    <w:p>
      <w:r>
        <w:rPr>
          <w:b/>
        </w:rPr>
        <w:t xml:space="preserve">Parágrafo 258: </w:t>
      </w:r>
      <w:r>
        <w:t>Adição da preposição 'em' após 'constitui-se' para correção gramatical e substituição do ponto final por vírgula para melhor conexão entre as orações.</w:t>
      </w:r>
    </w:p>
    <w:p>
      <w:r>
        <w:rPr>
          <w:b/>
        </w:rPr>
        <w:t xml:space="preserve">Parágrafo 271: </w:t>
      </w:r>
      <w:r>
        <w:t>Correção de ortografia, substituindo o símbolo '°' (grau) por 'º' (ordinal), que é o uso correto para indicar números ordinais em português.</w:t>
      </w:r>
    </w:p>
    <w:p>
      <w:r>
        <w:rPr>
          <w:b/>
        </w:rPr>
        <w:t xml:space="preserve">Parágrafo 193: </w:t>
      </w:r>
      <w:r>
        <w:t>❌ Original: "Estabelece os procedimentos gerais para requerimento de Declaração de Utilidade Pública - DUP, de áreas de terra necessárias à implantação de instalações de geração e de Transporte de Energia Elétrica, por concessionários, permissionários e autorizados, e revoga a Resolução Normativa nº 740, de 11 de outubro de 2016."</w:t>
        <w:br/>
        <w:br/>
        <w:t>✅ Corrigido: "Estabelece os procedimentos gerais para requerimento de Declaração de Utilidade Pública - DUP, de áreas de terra necessárias à implantação de instalações de geração e transporte de energia elétrica, por concessionários, permissionários e autorizados, e revoga a Resolução Normativa nº 740, de 11 de outubro de 2016."</w:t>
        <w:br/>
        <w:br/>
        <w:t>📜 Comentário: Correção da capitalização em "Transporte de Energia Elétrica" para "transporte de energia elétrica" para manter a consistência e as normas de capitalização.</w:t>
      </w:r>
    </w:p>
    <w:p>
      <w:r>
        <w:rPr>
          <w:b/>
        </w:rPr>
        <w:t xml:space="preserve">Parágrafo 275: </w:t>
      </w:r>
      <w:r>
        <w:t>Correção da abreviação de 'número' para 'nº' que é a forma adequada em português.</w:t>
      </w:r>
    </w:p>
    <w:p>
      <w:r>
        <w:rPr>
          <w:b/>
        </w:rPr>
        <w:t xml:space="preserve">Parágrafo 236: </w:t>
      </w:r>
      <w:r>
        <w:t>Adição de uma vírgula após 'Reserva Legal' para separar o modificador 'instituídas pela Lei nº 4.771, de 15 de setembro de 1965', contribuindo assim para a clareza e correta delimitação da oração explicativa.</w:t>
      </w:r>
    </w:p>
    <w:p>
      <w:r>
        <w:rPr>
          <w:b/>
        </w:rPr>
        <w:t xml:space="preserve">Parágrafo 279: </w:t>
      </w:r>
      <w:r>
        <w:t>Correção para incluir o símbolo 'º' (número ordinal) antes de '301', conforme normatização da escrita de números ordinais.</w:t>
      </w:r>
    </w:p>
    <w:p>
      <w:r>
        <w:rPr>
          <w:b/>
        </w:rPr>
        <w:t xml:space="preserve">Parágrafo 272: </w:t>
      </w:r>
      <w:r>
        <w:t>Inclusão do artigo definido 'a' antes de 'Convenção' para correção gramatical.</w:t>
      </w:r>
    </w:p>
    <w:p>
      <w:r>
        <w:rPr>
          <w:b/>
        </w:rPr>
        <w:t xml:space="preserve">Parágrafo 273: </w:t>
      </w:r>
      <w:r>
        <w:t>Correção do símbolo de número para a forma correta 'nº' segundo as normas gramaticais vigentes em português.</w:t>
      </w:r>
    </w:p>
    <w:p>
      <w:r>
        <w:rPr>
          <w:b/>
        </w:rPr>
        <w:t xml:space="preserve">Parágrafo 286: </w:t>
      </w:r>
      <w:r>
        <w:t>Correção do uso do símbolo do número ('n.º') conforme o padrão gráfico formal.</w:t>
      </w:r>
    </w:p>
    <w:p>
      <w:r>
        <w:rPr>
          <w:b/>
        </w:rPr>
        <w:t xml:space="preserve">Parágrafo 284: </w:t>
      </w:r>
      <w:r>
        <w:t>Apenas a diminuição da letra maiúscula na segunda ocorrência de 'Lista' para seguir o padrão de capitalização.</w:t>
      </w:r>
    </w:p>
    <w:p>
      <w:r>
        <w:rPr>
          <w:b/>
        </w:rPr>
        <w:t xml:space="preserve">Parágrafo 287: </w:t>
      </w:r>
      <w:r>
        <w:t>Adicionada a preposição 'a' antes de 'solicitação' para ajustar a regência nominal.</w:t>
      </w:r>
    </w:p>
    <w:p>
      <w:r>
        <w:rPr>
          <w:b/>
        </w:rPr>
        <w:t xml:space="preserve">Parágrafo 291: </w:t>
      </w:r>
      <w:r>
        <w:t>Adicionada pontuação final para completar a frase.</w:t>
      </w:r>
    </w:p>
    <w:p>
      <w:r>
        <w:rPr>
          <w:b/>
        </w:rPr>
        <w:t xml:space="preserve">Parágrafo 298: </w:t>
      </w:r>
      <w:r>
        <w:t>Remoção de vírgula desnecessária antes de 'sujeitos', melhorando a clareza e fluidez da frase.</w:t>
      </w:r>
    </w:p>
    <w:p>
      <w:r>
        <w:rPr>
          <w:b/>
        </w:rPr>
        <w:t xml:space="preserve">Parágrafo 293: </w:t>
      </w:r>
      <w:r>
        <w:t>Expansão da sigla 'APP' para 'Áreas de Preservação Permanente' para garantir clareza para todos os leitores.</w:t>
      </w:r>
    </w:p>
    <w:p>
      <w:r>
        <w:rPr>
          <w:b/>
        </w:rPr>
        <w:t xml:space="preserve">Parágrafo 300: </w:t>
      </w:r>
      <w:r>
        <w:t>Correção na formatação para consistência na numeração (Lei nº, Decreto nº) e remoção das vírgulas desnecessárias após os incisos e artigo.</w:t>
      </w:r>
    </w:p>
    <w:p>
      <w:r>
        <w:rPr>
          <w:b/>
        </w:rPr>
        <w:t xml:space="preserve">Parágrafo 290: </w:t>
      </w:r>
      <w:r>
        <w:t>A abreviação correta de 'número' seguida do ordinal é 'n.º', seguindo o padrão gramatical formal.</w:t>
      </w:r>
    </w:p>
    <w:p>
      <w:r>
        <w:rPr>
          <w:b/>
        </w:rPr>
        <w:t xml:space="preserve">Parágrafo 297: </w:t>
      </w:r>
      <w:r>
        <w:t>Correção do uso da preposição antes de 'Autorização Ambiental' para uniformidade, ajuste de caixa baixa em palavras que não são nomes próprios, e adição de uma vírgula para melhorar a clareza e entendimento da frase.</w:t>
      </w:r>
    </w:p>
    <w:p>
      <w:r>
        <w:rPr>
          <w:b/>
        </w:rPr>
        <w:t xml:space="preserve">Parágrafo 313: </w:t>
      </w:r>
      <w:r>
        <w:t>Adicionada vírgula após 'que' para separar adequadamente a oração adjetiva restritiva, melhorando a clareza do texto.</w:t>
      </w:r>
    </w:p>
    <w:p>
      <w:r>
        <w:rPr>
          <w:b/>
        </w:rPr>
        <w:t xml:space="preserve">Parágrafo 321: </w:t>
      </w:r>
      <w:r>
        <w:t>Reorganização da frase para maior clareza e fluidez. Colocação do verbo 'articulação' após a preposição 'para'.</w:t>
      </w:r>
    </w:p>
    <w:p>
      <w:r>
        <w:rPr>
          <w:b/>
        </w:rPr>
        <w:t xml:space="preserve">Parágrafo 302: </w:t>
      </w:r>
      <w:r>
        <w:t>Substituição da preposição 'para' por 'no' para adequar-se ao contexto da frase, garantindo maior clareza.</w:t>
      </w:r>
    </w:p>
    <w:p>
      <w:r>
        <w:rPr>
          <w:b/>
        </w:rPr>
        <w:t xml:space="preserve">Parágrafo 325: </w:t>
      </w:r>
      <w:r>
        <w:t>Adicionada a pontuação final para completar a frase com um ponto final.</w:t>
      </w:r>
    </w:p>
    <w:p>
      <w:r>
        <w:rPr>
          <w:b/>
        </w:rPr>
        <w:t xml:space="preserve">Parágrafo 318: </w:t>
      </w:r>
      <w:r>
        <w:t>❌ Original: "Resolução CONAMA nº 357"</w:t>
        <w:br/>
        <w:t>✅ Corrigido: "Resolução CONAMA n.º 357"</w:t>
        <w:br/>
        <w:t>📜 Comentário: "Correção na abreviação de número ('n.º'),</w:t>
      </w:r>
    </w:p>
    <w:p>
      <w:r>
        <w:rPr>
          <w:b/>
        </w:rPr>
        <w:t xml:space="preserve">Parágrafo 326: </w:t>
      </w:r>
      <w:r>
        <w:t>Correção na contração da preposição 'de' com o substantivo 'água', formando 'd'água'.</w:t>
      </w:r>
    </w:p>
    <w:p>
      <w:r>
        <w:rPr>
          <w:b/>
        </w:rPr>
        <w:t xml:space="preserve">Parágrafo 333: </w:t>
      </w:r>
      <w:r>
        <w:t>Acrescentado ponto final para completar a pontuação ao final da frase.</w:t>
      </w:r>
    </w:p>
    <w:p>
      <w:r>
        <w:rPr>
          <w:b/>
        </w:rPr>
        <w:t xml:space="preserve">Parágrafo 332: </w:t>
      </w:r>
      <w:r>
        <w:t>Adicionada pontuação final para completar a frase.</w:t>
      </w:r>
    </w:p>
    <w:p>
      <w:r>
        <w:rPr>
          <w:b/>
        </w:rPr>
        <w:t xml:space="preserve">Parágrafo 314: </w:t>
      </w:r>
      <w:r>
        <w:t>Adição de ponto final para finalizar a frase corretamente.</w:t>
      </w:r>
    </w:p>
    <w:p>
      <w:r>
        <w:rPr>
          <w:b/>
        </w:rPr>
        <w:t xml:space="preserve">Parágrafo 338: </w:t>
      </w:r>
      <w:r>
        <w:t>Substituição do verbo 'Fixa' por 'Define', que é mais adequado no contexto de estabelecer padrões.</w:t>
      </w:r>
    </w:p>
    <w:p>
      <w:r>
        <w:rPr>
          <w:b/>
        </w:rPr>
        <w:t xml:space="preserve">Parágrafo 335: </w:t>
      </w:r>
      <w:r>
        <w:t>Substituído 'Fixa' por 'Estabelece' para maior clareza e precisão na expressão do objetivo.</w:t>
      </w:r>
    </w:p>
    <w:p>
      <w:r>
        <w:rPr>
          <w:b/>
        </w:rPr>
        <w:t xml:space="preserve">Parágrafo 334: </w:t>
      </w:r>
      <w:r>
        <w:t>Correção da grafia da data, optando pelo formato sem o zero à esquerda no dia, conforme prática comum em documentos técnicos e na norma ABNT NBR 6023:2018.</w:t>
      </w:r>
    </w:p>
    <w:p>
      <w:r>
        <w:rPr>
          <w:b/>
        </w:rPr>
        <w:t xml:space="preserve">Parágrafo 348: </w:t>
      </w:r>
      <w:r>
        <w:t>Substituição do hífen pelo travessão para uma separação mais adequada entre elementos do texto.</w:t>
      </w:r>
    </w:p>
    <w:p>
      <w:r>
        <w:rPr>
          <w:b/>
        </w:rPr>
        <w:t xml:space="preserve">Parágrafo 345: </w:t>
      </w:r>
      <w:r>
        <w:t>De acordo com o padrão de formatação da língua portuguesa, a abreviação correta para 'número' é 'n.º'. Não houve necessidade de explicitar normas ABNT, pois não foi feita uma citação completa.</w:t>
      </w:r>
    </w:p>
    <w:p>
      <w:r>
        <w:rPr>
          <w:b/>
        </w:rPr>
        <w:t xml:space="preserve">Parágrafo 344: </w:t>
      </w:r>
      <w:r>
        <w:t>Substituição da vírgula por ponto e vírgula após 'efluentes' para melhorar a estrutura do período, separando mais claramente as orações coordenadas.</w:t>
      </w:r>
    </w:p>
    <w:p>
      <w:r>
        <w:rPr>
          <w:b/>
        </w:rPr>
        <w:t xml:space="preserve">Parágrafo 359: </w:t>
      </w:r>
      <w:r>
        <w:t>Correção da abreviação de 'número' para 'n.º', conforme normas gramaticais e estilo técnico.</w:t>
      </w:r>
    </w:p>
    <w:p>
      <w:r>
        <w:rPr>
          <w:b/>
        </w:rPr>
        <w:t xml:space="preserve">Parágrafo 346: </w:t>
      </w:r>
      <w:r>
        <w:t>Ajuste no uso da preposição ('para o licenciamento') e inclusão da preposição 'a' para melhorar a clareza na expressão 'para a apresentação'. Uso da palavra 'relativos' para especificar a relação dos planos, programas e projetos com o serviço mencionado.</w:t>
      </w:r>
    </w:p>
    <w:p>
      <w:r>
        <w:rPr>
          <w:b/>
        </w:rPr>
        <w:t xml:space="preserve">Parágrafo 360: </w:t>
      </w:r>
      <w:r>
        <w:t>Correção no uso do símbolo 'nº' para indicar número, conforme padrão de escrita formal e técnica da língua portuguesa.</w:t>
      </w:r>
    </w:p>
    <w:p>
      <w:r>
        <w:rPr>
          <w:b/>
        </w:rPr>
        <w:t xml:space="preserve">Parágrafo 368: </w:t>
      </w:r>
      <w:r>
        <w:t>Correção da concordância verbal; alterei 'aprova' para 'aprovando' para manter a uniformidade do tempo verbal na frase.</w:t>
      </w:r>
    </w:p>
    <w:p>
      <w:r>
        <w:rPr>
          <w:b/>
        </w:rPr>
        <w:t xml:space="preserve">Parágrafo 329: </w:t>
      </w:r>
      <w:r>
        <w:t>Ajuste de formatação: números em resoluções e normas devem ser escritos com algarismos arábicos sem zero à esquerda, conforme práticas comuns de citação normativa.</w:t>
      </w:r>
    </w:p>
    <w:p>
      <w:r>
        <w:rPr>
          <w:b/>
        </w:rPr>
        <w:t xml:space="preserve">Parágrafo 381: </w:t>
      </w:r>
      <w:r>
        <w:t>Substituição por termo mais adequado e amplamente utilizado (‘quilombolas’).</w:t>
      </w:r>
    </w:p>
    <w:p>
      <w:r>
        <w:rPr>
          <w:b/>
        </w:rPr>
        <w:t xml:space="preserve">Parágrafo 369: </w:t>
      </w:r>
      <w:r>
        <w:t>Adicionada a preposição 'em' antes de 'Medicina do Trabalho' para manter paralelismo e consistência na estrutura da frase.</w:t>
      </w:r>
    </w:p>
    <w:p>
      <w:r>
        <w:rPr>
          <w:b/>
        </w:rPr>
        <w:t xml:space="preserve">Parágrafo 375: </w:t>
      </w:r>
      <w:r>
        <w:t>Correção da abreviação para o número ('nº' em vez de 'no'), conforme normas da língua portuguesa.</w:t>
      </w:r>
    </w:p>
    <w:p>
      <w:r>
        <w:rPr>
          <w:b/>
        </w:rPr>
        <w:t xml:space="preserve">Parágrafo 336: </w:t>
      </w:r>
      <w:r>
        <w:t>A grafia correta de referências normativas, como portarias, deve incluir o ano por extenso após o número para evitar ambiguidades e aderir a um padrão detalhado.</w:t>
      </w:r>
    </w:p>
    <w:p>
      <w:r>
        <w:rPr>
          <w:b/>
        </w:rPr>
        <w:t xml:space="preserve">Parágrafo 363: </w:t>
      </w:r>
      <w:r>
        <w:t>Alteração para a forma passiva pronominal ('Estabelecem-se') para indicar que as atividades e operações perigosas são o objeto do estabelecimento, em conformidade com o padrão de escrita técnica.</w:t>
      </w:r>
    </w:p>
    <w:p>
      <w:r>
        <w:rPr>
          <w:b/>
        </w:rPr>
        <w:t xml:space="preserve">Parágrafo 388: </w:t>
      </w:r>
      <w:r>
        <w:t>Correção da preposição 'por' para 'para' para estabelecer a relação correta entre os termos da frase e retirada da vírgula e da palavra 'de' ao final para corrigir incorreção estrutural.</w:t>
      </w:r>
    </w:p>
    <w:p>
      <w:r>
        <w:rPr>
          <w:b/>
        </w:rPr>
        <w:t xml:space="preserve">Parágrafo 380: </w:t>
      </w:r>
      <w:r>
        <w:t>Inclusão de ponto final para concluir a sentença de maneira correta, dado que a lista de ações parece estar completa ou é interrompida sem continuidade.</w:t>
      </w:r>
    </w:p>
    <w:p>
      <w:r>
        <w:rPr>
          <w:b/>
        </w:rPr>
        <w:t xml:space="preserve">Parágrafo 390: </w:t>
      </w:r>
      <w:r>
        <w:t>Uso correto do hífen em 'Decreto-Lei', conforme padrão ortográfico vigente.</w:t>
      </w:r>
    </w:p>
    <w:p>
      <w:r>
        <w:rPr>
          <w:b/>
        </w:rPr>
        <w:t xml:space="preserve">Parágrafo 367: </w:t>
      </w:r>
      <w:r>
        <w:t>Correção de abreviação de 'número' (n.º), conforme norma ABNT.</w:t>
      </w:r>
    </w:p>
    <w:p>
      <w:r>
        <w:rPr>
          <w:b/>
        </w:rPr>
        <w:t xml:space="preserve">Parágrafo 373: </w:t>
      </w:r>
      <w:r>
        <w:t>Correção do uso de abreviação de 'número' de acordo com a norma da ABNT, que utiliza 'n.º' em vez de 'nº'.</w:t>
      </w:r>
    </w:p>
    <w:p>
      <w:r>
        <w:rPr>
          <w:b/>
        </w:rPr>
        <w:t xml:space="preserve">Parágrafo 389: </w:t>
      </w:r>
      <w:r>
        <w:t>Remoção da preposição 'de' para melhor clareza e correção gramatical.</w:t>
      </w:r>
    </w:p>
    <w:p>
      <w:r>
        <w:rPr>
          <w:b/>
        </w:rPr>
        <w:t xml:space="preserve">Parágrafo 394: </w:t>
      </w:r>
      <w:r>
        <w:t>Correção na abreviação para 'nº' para 'n.º', conforme padrão normativo.</w:t>
      </w:r>
    </w:p>
    <w:p>
      <w:r>
        <w:rPr>
          <w:b/>
        </w:rPr>
        <w:t xml:space="preserve">Parágrafo 398: </w:t>
      </w:r>
      <w:r>
        <w:t>Correção no ano '200' para '2000' e acentuação na palavra 'providências' para atender às regras de ortografia.</w:t>
      </w:r>
    </w:p>
    <w:p>
      <w:r>
        <w:rPr>
          <w:b/>
        </w:rPr>
        <w:t xml:space="preserve">Parágrafo 384: </w:t>
      </w:r>
      <w:r>
        <w:t>Correção na capitalização da primeira palavra da frase e ajuste na formatação conforme as normas da ABNT para siglas, utilizando parênteses e espaçamento antes do hífen.</w:t>
      </w:r>
    </w:p>
    <w:p>
      <w:r>
        <w:rPr>
          <w:b/>
        </w:rPr>
        <w:t xml:space="preserve">Parágrafo 399: </w:t>
      </w:r>
      <w:r>
        <w:t>Correção do formato de citação de decretos conforme normas de formalidade. Utiliza-se 'n.º' com abreviação e coloca uma vírgula após o número do decreto.</w:t>
      </w:r>
    </w:p>
    <w:p>
      <w:r>
        <w:rPr>
          <w:b/>
        </w:rPr>
        <w:t xml:space="preserve">Parágrafo 412: </w:t>
      </w:r>
      <w:r>
        <w:t>Correção do símbolo do número (‘n.º’ em vez de ‘n°’) e adição de vírgula após o número da lei, de acordo com convenções de citação de normas legais.</w:t>
      </w:r>
    </w:p>
    <w:p>
      <w:r>
        <w:rPr>
          <w:b/>
        </w:rPr>
        <w:t xml:space="preserve">Parágrafo 406: </w:t>
      </w:r>
      <w:r>
        <w:t>Correção na formatação do símbolo de número (‘nº’), e inserção de vírgula antes de ‘e dá outras providências’ para garantir clareza na enumeração.</w:t>
      </w:r>
    </w:p>
    <w:p>
      <w:r>
        <w:rPr>
          <w:b/>
        </w:rPr>
        <w:t xml:space="preserve">Parágrafo 395: </w:t>
      </w:r>
      <w:r>
        <w:t>Correção de concordância verbal ('dos quais participa' em vez de 'dos quais participe').</w:t>
      </w:r>
    </w:p>
    <w:p>
      <w:r>
        <w:rPr>
          <w:b/>
        </w:rPr>
        <w:t xml:space="preserve">Parágrafo 413: </w:t>
      </w:r>
      <w:r>
        <w:t>Adaptação à norma ABNT para a escrita de números grandes (inserido ponto como separador de milhar), inserção de vírgula após o número do decreto, substituição da barra por palavras na data para conformidade formal.</w:t>
      </w:r>
    </w:p>
    <w:p>
      <w:r>
        <w:rPr>
          <w:b/>
        </w:rPr>
        <w:t xml:space="preserve">Parágrafo 408: </w:t>
      </w:r>
      <w:r>
        <w:t>Correção de ortografia com a capitalização da palavra 'Município' e inserção de vírgulas para clareza e demarcação de datas.</w:t>
      </w:r>
    </w:p>
    <w:p>
      <w:r>
        <w:rPr>
          <w:b/>
        </w:rPr>
        <w:t xml:space="preserve">Parágrafo 433: </w:t>
      </w:r>
      <w:r>
        <w:t>Correção de ortografia para o símbolo correto utilizado em numeração ordinária (º em vez de °).</w:t>
      </w:r>
    </w:p>
    <w:p>
      <w:r>
        <w:rPr>
          <w:b/>
        </w:rPr>
        <w:t xml:space="preserve">Parágrafo 441: </w:t>
      </w:r>
      <w:r>
        <w:t>Correção na formatação do símbolo de número para 'nº', conforme normas da língua portuguesa.</w:t>
      </w:r>
    </w:p>
    <w:p>
      <w:r>
        <w:rPr>
          <w:b/>
        </w:rPr>
        <w:t xml:space="preserve">Parágrafo 427: </w:t>
      </w:r>
      <w:r>
        <w:t>Inclusão do hífen em 'Físico-Territorial' conforme regras de composição por justaposição para termos que formam unidade conceitual e correção da grafia de 'Vargem', que deve ser capitalizada por ser nome próprio.</w:t>
      </w:r>
    </w:p>
    <w:p>
      <w:r>
        <w:rPr>
          <w:b/>
        </w:rPr>
        <w:t xml:space="preserve">Parágrafo 439: </w:t>
      </w:r>
      <w:r>
        <w:t>Correção de ortografia no uso do símbolo de número ('º' ao invés de '°').</w:t>
      </w:r>
    </w:p>
    <w:p>
      <w:r>
        <w:rPr>
          <w:b/>
        </w:rPr>
        <w:t xml:space="preserve">Parágrafo 455: </w:t>
      </w:r>
      <w:r>
        <w:t>Remoção da vírgula desnecessária para melhor fluidez da frase.</w:t>
      </w:r>
    </w:p>
    <w:p>
      <w:r>
        <w:rPr>
          <w:b/>
        </w:rPr>
        <w:t xml:space="preserve">Parágrafo 445: </w:t>
      </w:r>
      <w:r>
        <w:t>Ajuste na preposição ('para as ferragens') para melhor clareza. Correção na grafia de 'extra-alta tensão' para alinhamento com o uso comum do termo técnico.</w:t>
      </w:r>
    </w:p>
    <w:p>
      <w:r>
        <w:rPr>
          <w:b/>
        </w:rPr>
        <w:t xml:space="preserve">Parágrafo 453: </w:t>
      </w:r>
      <w:r>
        <w:t>Adição de vírgula antes de 'bem como' para melhorar a clareza e a organização do texto.</w:t>
      </w:r>
    </w:p>
    <w:p>
      <w:r>
        <w:rPr>
          <w:b/>
        </w:rPr>
        <w:t xml:space="preserve">Parágrafo 456: </w:t>
      </w:r>
      <w:r>
        <w:t>Correção do uso da preposição 'com' para 'a' após 'relacionados'. Correção do termo 'concessionários' para 'concessionárias', visto que se refere às empresas e não aos indivíduos.</w:t>
      </w:r>
    </w:p>
    <w:p>
      <w:r>
        <w:rPr>
          <w:b/>
        </w:rPr>
        <w:t xml:space="preserve">Parágrafo 459: </w:t>
      </w:r>
      <w:r>
        <w:t>Correção para manter a consistência no número da palavra 'levantamento' de acordo com a expectativa de execução de múltiplos levantamentos.</w:t>
      </w:r>
    </w:p>
    <w:p>
      <w:r>
        <w:rPr>
          <w:b/>
        </w:rPr>
        <w:t xml:space="preserve">Parágrafo 410: </w:t>
      </w:r>
      <w:r>
        <w:t>Adicionada vírgula após a data para separar a explicação do título da lei. Capitalização das iniciais em 'Plano Diretor de Desenvolvimento Municipal' para padronização de títulos e maior clareza.</w:t>
      </w:r>
    </w:p>
    <w:p>
      <w:r>
        <w:rPr>
          <w:b/>
        </w:rPr>
        <w:t xml:space="preserve">Parágrafo 448: </w:t>
      </w:r>
      <w:r>
        <w:t>Correção da abreviação 'nº' para indicar número do decreto. Inclusão do artigo 'a' antes de 'ocupação' para correção gramatical, remoção de vírgula desnecessária após 'transporte'.</w:t>
      </w:r>
    </w:p>
    <w:p>
      <w:r>
        <w:rPr>
          <w:b/>
        </w:rPr>
        <w:t xml:space="preserve">Parágrafo 454: </w:t>
      </w:r>
      <w:r>
        <w:t>Correção na caixa da letra 'b' para maiúscula, conforme padrão para classes ('classe B') e correção de 'dialétricos' para 'dielétricos', que é a forma correta.</w:t>
      </w:r>
    </w:p>
    <w:p>
      <w:r>
        <w:rPr>
          <w:b/>
        </w:rPr>
        <w:t xml:space="preserve">Parágrafo 460: </w:t>
      </w:r>
      <w:r>
        <w:t>Adição do 'nº' conforme a normatização da ABNT e inclusão do ponto final no término da frase.</w:t>
      </w:r>
    </w:p>
    <w:p>
      <w:r>
        <w:rPr>
          <w:b/>
        </w:rPr>
        <w:t xml:space="preserve">Parágrafo 431: </w:t>
      </w:r>
      <w:r>
        <w:t>Utilização de letras maiúsculas para nomes próprios e adição de vírgula para separar a data.</w:t>
      </w:r>
    </w:p>
    <w:p>
      <w:r>
        <w:rPr>
          <w:b/>
        </w:rPr>
        <w:t xml:space="preserve">Parágrafo 462: </w:t>
      </w:r>
      <w:r>
        <w:t>Adição do termo 'como' para melhorar a clareza e a conexão entre 'materiais da crosta terrestre' e 'rochas e solos'.</w:t>
      </w:r>
    </w:p>
    <w:p>
      <w:r>
        <w:rPr>
          <w:b/>
        </w:rPr>
        <w:t xml:space="preserve">Parágrafo 470: </w:t>
      </w:r>
      <w:r>
        <w:t>Correção na pontuação do parêntese antes da sigla 'ANEEL'.</w:t>
      </w:r>
    </w:p>
    <w:p>
      <w:r>
        <w:rPr>
          <w:b/>
        </w:rPr>
        <w:t xml:space="preserve">Parágrafo 446: </w:t>
      </w:r>
      <w:r>
        <w:t>Corrected 'Atualizada' to 'Atualizado' for grammatical agreement with 'requisitos', which is masculine.</w:t>
      </w:r>
    </w:p>
    <w:p>
      <w:r>
        <w:rPr>
          <w:b/>
        </w:rPr>
        <w:t xml:space="preserve">Parágrafo 464: </w:t>
      </w:r>
      <w:r>
        <w:t>Inserção do símbolo de número ('nº') para formatação conforme normas da ABNT ao citar leis.</w:t>
      </w:r>
    </w:p>
    <w:p>
      <w:r>
        <w:rPr>
          <w:b/>
        </w:rPr>
        <w:t xml:space="preserve">Parágrafo 461: </w:t>
      </w:r>
      <w:r>
        <w:t>Adicionada a palavra 'nº' para indicar o número das leis conforme norma padrão de referência legislativa. Corrigido o formato das datas das leis para incluir todos os dígitos e ajustar ao padrão ABNT (ano completo).</w:t>
      </w:r>
    </w:p>
    <w:p>
      <w:r>
        <w:rPr>
          <w:b/>
        </w:rPr>
        <w:t xml:space="preserve">Parágrafo 476: </w:t>
      </w:r>
      <w:r>
        <w:t>Correção do símbolo de número para a forma normativa correta ('nº').</w:t>
      </w:r>
    </w:p>
    <w:p>
      <w:r>
        <w:rPr>
          <w:b/>
        </w:rPr>
        <w:t xml:space="preserve">Parágrafo 472: </w:t>
      </w:r>
      <w:r>
        <w:t>Adiciona-se o 'nº' para indicar número de decreto, conforme o padrão formal e técnico.</w:t>
      </w:r>
    </w:p>
    <w:p>
      <w:r>
        <w:rPr>
          <w:b/>
        </w:rPr>
        <w:t xml:space="preserve">Parágrafo 467: </w:t>
      </w:r>
      <w:r>
        <w:t>Alteração ortográfica de 'seção' para 'secção', pois ambas as formas estão corretas, mas 'secção' é a grafia preferida segundo algumas normas técnicas antigas de português europeu. Certifique-se de que a escolha está de acordo com o padrão aplicado no documento como um todo.</w:t>
      </w:r>
    </w:p>
    <w:p>
      <w:r>
        <w:rPr>
          <w:b/>
        </w:rPr>
        <w:t xml:space="preserve">Parágrafo 486: </w:t>
      </w:r>
      <w:r>
        <w:t>Adição do artigo definido 'a' para melhorar a clareza e a fluidez da frase.</w:t>
      </w:r>
    </w:p>
    <w:p>
      <w:r>
        <w:rPr>
          <w:b/>
        </w:rPr>
        <w:t xml:space="preserve">Parágrafo 483: </w:t>
      </w:r>
      <w:r>
        <w:t>Remoção do artigo definido desnecessário ('as') para melhorar a fluidez.</w:t>
      </w:r>
    </w:p>
    <w:p>
      <w:r>
        <w:rPr>
          <w:b/>
        </w:rPr>
        <w:t xml:space="preserve">Parágrafo 481: </w:t>
      </w:r>
      <w:r>
        <w:t>Correção do uso da forma verbal 'compreendendo' para concordar com o sujeito da oração e adição do artigo 'os' para estabelecer a concordância entre os elementos listados.</w:t>
      </w:r>
    </w:p>
    <w:p>
      <w:r>
        <w:rPr>
          <w:b/>
        </w:rPr>
        <w:t xml:space="preserve">Parágrafo 489: </w:t>
      </w:r>
      <w:r>
        <w:t>Correção do símbolo de número ('°' para 'º') para o formato correto, conforme o uso padrão nas normas brasileiras.</w:t>
      </w:r>
    </w:p>
    <w:p>
      <w:r>
        <w:rPr>
          <w:b/>
        </w:rPr>
        <w:t xml:space="preserve">Parágrafo 487: </w:t>
      </w:r>
      <w:r>
        <w:t>Substituição da preposição 'sobre' por 'em' para melhorar a clareza e precisão da frase.</w:t>
      </w:r>
    </w:p>
    <w:p>
      <w:r>
        <w:rPr>
          <w:b/>
        </w:rPr>
        <w:t xml:space="preserve">Parágrafo 484: </w:t>
      </w:r>
      <w:r>
        <w:t>Remoção de palavras desnecessárias ('cujas finalidades') para melhorar a clareza e a coerência da frase.</w:t>
      </w:r>
    </w:p>
    <w:p>
      <w:r>
        <w:rPr>
          <w:b/>
        </w:rPr>
        <w:t xml:space="preserve">Parágrafo 482: </w:t>
      </w:r>
      <w:r>
        <w:t>Correção na abreviação de 'número', que deve ser 'nº', conforme normas de ABNT.</w:t>
      </w:r>
    </w:p>
    <w:p>
      <w:r>
        <w:rPr>
          <w:b/>
        </w:rPr>
        <w:t xml:space="preserve">Parágrafo 494: </w:t>
      </w:r>
      <w:r>
        <w:t>Remoção de vírgulas desnecessárias que interrompiam a fluidez do texto.</w:t>
      </w:r>
    </w:p>
    <w:p>
      <w:r>
        <w:rPr>
          <w:b/>
        </w:rPr>
        <w:t xml:space="preserve">Parágrafo 493: </w:t>
      </w:r>
      <w:r>
        <w:t>Correção do símbolo de número ('nº') conforme normas de escrita em português.</w:t>
      </w:r>
    </w:p>
    <w:p>
      <w:r>
        <w:rPr>
          <w:b/>
        </w:rPr>
        <w:t xml:space="preserve">Parágrafo 501: </w:t>
      </w:r>
      <w:r>
        <w:t>Correção ortográfica: 'patrões' para 'padrões'.</w:t>
      </w:r>
    </w:p>
    <w:p>
      <w:r>
        <w:rPr>
          <w:b/>
        </w:rPr>
        <w:t xml:space="preserve">Parágrafo 475: </w:t>
      </w:r>
      <w:r>
        <w:t>Correção na identificação das leis com a inclusão do 'nº', conforme prática comum em documentos legais, e ajuste de concordância ('das Centrais Elétricas Brasileiras').</w:t>
      </w:r>
    </w:p>
    <w:p>
      <w:r>
        <w:rPr>
          <w:b/>
        </w:rPr>
        <w:t xml:space="preserve">Parágrafo 512: </w:t>
      </w:r>
      <w:r>
        <w:t>Inclusão da preposição 'para' antes de 'a geração' para garantir consistência gramatical na frase.</w:t>
      </w:r>
    </w:p>
    <w:p>
      <w:r>
        <w:rPr>
          <w:b/>
        </w:rPr>
        <w:t xml:space="preserve">Parágrafo 511: </w:t>
      </w:r>
      <w:r>
        <w:t>Correção conforme a norma culta que usa o abreviador 'n.º' para indicar 'número' em documentos oficiais.</w:t>
      </w:r>
    </w:p>
    <w:p>
      <w:r>
        <w:rPr>
          <w:b/>
        </w:rPr>
        <w:t xml:space="preserve">Parágrafo 513: </w:t>
      </w:r>
      <w:r>
        <w:t>Correção da ortografia da sigla 'ISO' e ajuste no número da norma para refletir o correto '14001', em conformidade com os padrões da Associação Brasileira de Normas Técnicas (ABNT).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514: </w:t>
      </w:r>
      <w:r>
        <w:t>Correção do uso inadequado do artigo 'da' para 'de' na expressão 'sistema de gestão ambiental'.</w:t>
      </w:r>
    </w:p>
    <w:p>
      <w:r>
        <w:rPr>
          <w:b/>
        </w:rPr>
        <w:t xml:space="preserve">Parágrafo 518: </w:t>
      </w:r>
      <w:r>
        <w:t>Correção da abreviação de 'número' para 'n.º', conforme orientações de escrita em documentos formais e técnicos.</w:t>
      </w:r>
    </w:p>
    <w:p>
      <w:r>
        <w:rPr>
          <w:b/>
        </w:rPr>
        <w:t xml:space="preserve">Parágrafo 510: </w:t>
      </w:r>
      <w:r>
        <w:t>Correção da notação do parágrafo para '§ 2º', de acordo com a norma culta de utilização de numerais ordinais em contextos legais e regulamentares.</w:t>
      </w:r>
    </w:p>
    <w:p>
      <w:r>
        <w:rPr>
          <w:b/>
        </w:rPr>
        <w:t xml:space="preserve">Parágrafo 524: </w:t>
      </w:r>
      <w:r>
        <w:t>Correção na grafia da abreviação de 'número' para 'nº', de acordo com a norma da língua portuguesa.</w:t>
      </w:r>
    </w:p>
    <w:p>
      <w:r>
        <w:rPr>
          <w:b/>
        </w:rPr>
        <w:t xml:space="preserve">Parágrafo 519: </w:t>
      </w:r>
      <w:r>
        <w:t>Correção do símbolo de ordinal para indicar '8.º' conforme as normas gramaticais para expressar números ordinais por extenso.</w:t>
      </w:r>
    </w:p>
    <w:p>
      <w:r>
        <w:rPr>
          <w:b/>
        </w:rPr>
        <w:t xml:space="preserve">Parágrafo 523: </w:t>
      </w:r>
      <w:r>
        <w:t>Alteração da expressão 'de 1 kV' para 'acima de 1 kV' para maior clareza, seguindo a lógica mais comum de especificar instalações de transmissão e distribuição que geralmente operam em tensões superiores a 1 kV.</w:t>
      </w:r>
    </w:p>
    <w:p>
      <w:r>
        <w:rPr>
          <w:b/>
        </w:rPr>
        <w:t xml:space="preserve">Parágrafo 522: </w:t>
      </w:r>
      <w:r>
        <w:t>Ajustes na estrutura da frase para melhorar a clareza e coesão ('para a verificação da segurança', 'em relação às ações de sismos', 'bem como os critérios'), correção de concordância e substituição de 'relativamente a estas ações, quaisquer que sejam sua classe e destino, salvo' por 'independentemente de sua classe e destino, exceto' para maior fluidez.</w:t>
      </w:r>
    </w:p>
    <w:p>
      <w:r>
        <w:rPr>
          <w:b/>
        </w:rPr>
        <w:t xml:space="preserve">Parágrafo 521: </w:t>
      </w:r>
      <w:r>
        <w:t>Adição de vírgula para melhorar a clareza, inclusão de 'nº' para padronização de citação legal e ajuste de ano para formato completo.</w:t>
      </w:r>
    </w:p>
    <w:p>
      <w:r>
        <w:rPr>
          <w:b/>
        </w:rPr>
        <w:t xml:space="preserve">Parágrafo 525: </w:t>
      </w:r>
      <w:r>
        <w:t>Adicionei a palavra 'serviços' para esclarecer o que está sendo prestado de forma contínua e regular, melhorando a clareza da frase.</w:t>
      </w:r>
    </w:p>
    <w:p>
      <w:r>
        <w:rPr>
          <w:b/>
        </w:rPr>
        <w:t xml:space="preserve">Parágrafo 537: </w:t>
      </w:r>
      <w:r>
        <w:t>Acrescentado 'nº' antes do número do decreto conforme a norma culta para designação de decretos e leis.</w:t>
      </w:r>
    </w:p>
    <w:p>
      <w:r>
        <w:rPr>
          <w:b/>
        </w:rPr>
        <w:t xml:space="preserve">Parágrafo 541: </w:t>
      </w:r>
      <w:r>
        <w:t>Substituído 'Fixa' por 'Determina' para melhor coerência e alterado 'empregados para' para 'utilizados em' para maior clareza.</w:t>
      </w:r>
    </w:p>
    <w:p>
      <w:r>
        <w:rPr>
          <w:b/>
        </w:rPr>
        <w:t xml:space="preserve">Parágrafo 538: </w:t>
      </w:r>
      <w:r>
        <w:t>Remoção da preposição 'sobre', pois 'especificar' já implica indicar ou definir algo. A frase agora está mais clara e precisa.</w:t>
      </w:r>
    </w:p>
    <w:p>
      <w:r>
        <w:rPr>
          <w:b/>
        </w:rPr>
        <w:t xml:space="preserve">Parágrafo 526: </w:t>
      </w:r>
      <w:r>
        <w:t>Correção na grafia do símbolo de número, a forma correta é 'nº' em vez de 'n°'.</w:t>
      </w:r>
    </w:p>
    <w:p>
      <w:r>
        <w:rPr>
          <w:b/>
        </w:rPr>
        <w:t xml:space="preserve">Parágrafo 548: </w:t>
      </w:r>
      <w:r>
        <w:t>Correção na formatação do símbolo do número: 'nº' em vez de 'n°' para seguir o padrão das normas em português.</w:t>
      </w:r>
    </w:p>
    <w:p>
      <w:r>
        <w:rPr>
          <w:b/>
        </w:rPr>
        <w:t xml:space="preserve">Parágrafo 543: </w:t>
      </w:r>
      <w:r>
        <w:t>Retirada da vírgula antes do 'e' para seguir as regras de pontuação em listas enumerativas e manter a consistência.</w:t>
      </w:r>
    </w:p>
    <w:p>
      <w:r>
        <w:rPr>
          <w:b/>
        </w:rPr>
        <w:t xml:space="preserve">Parágrafo 549: </w:t>
      </w:r>
      <w:r>
        <w:t>Correção do nome correto da instituição, de ‘NOS’ para 'ONS’ (Operador Nacional do Sistema). Adição de hífen antes de 'Revisão' para melhorar a leitura e clareza.</w:t>
      </w:r>
    </w:p>
    <w:p>
      <w:r>
        <w:rPr>
          <w:b/>
        </w:rPr>
        <w:t xml:space="preserve">Parágrafo 566: </w:t>
      </w:r>
      <w:r>
        <w:t>Correção de concordância verbal ('aplicáveis' para concordar com 'termos relacionados a isoladores').</w:t>
      </w:r>
    </w:p>
    <w:p>
      <w:r>
        <w:rPr>
          <w:b/>
        </w:rPr>
        <w:t xml:space="preserve">Parágrafo 551: </w:t>
      </w:r>
      <w:r>
        <w:t>Foi acrescentada a conjunção 'e' para garantir clareza e coerência na enumeração das disposições.</w:t>
      </w:r>
    </w:p>
    <w:p>
      <w:r>
        <w:rPr>
          <w:b/>
        </w:rPr>
        <w:t xml:space="preserve">Parágrafo 559: </w:t>
      </w:r>
      <w:r>
        <w:t>Remoção do artigo definido 'os' para garantir maior clareza e objetividade.</w:t>
      </w:r>
    </w:p>
    <w:p>
      <w:r>
        <w:rPr>
          <w:b/>
        </w:rPr>
        <w:t xml:space="preserve">Parágrafo 578: </w:t>
      </w:r>
      <w:r>
        <w:t>Correção do verbo 'excluídas' para 'excluindo' para garantir a concordância verbal.</w:t>
      </w:r>
    </w:p>
    <w:p>
      <w:r>
        <w:rPr>
          <w:b/>
        </w:rPr>
        <w:t xml:space="preserve">Parágrafo 579: </w:t>
      </w:r>
      <w:r>
        <w:t>Substituição do ponto e vírgula por vírgula para melhor fluidez e adição da palavra 'tensão' ao final para completar a informação.</w:t>
      </w:r>
    </w:p>
    <w:p>
      <w:r>
        <w:rPr>
          <w:b/>
        </w:rPr>
        <w:t xml:space="preserve">Parágrafo 572: </w:t>
      </w:r>
      <w:r>
        <w:t>Substituído 'e os requisitos para que' por 'visando que', tornando a frase mais fluida e clara.</w:t>
      </w:r>
    </w:p>
    <w:p>
      <w:r>
        <w:rPr>
          <w:b/>
        </w:rPr>
        <w:t xml:space="preserve">Parágrafo 558: </w:t>
      </w:r>
      <w:r>
        <w:t>Correção na norma para não ter ponto após o número 14, conforme a prática usual para indicação de normas.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583: </w:t>
      </w:r>
      <w:r>
        <w:t>Correção de ortografia na palavra 'específica' para 'especifica'. Adequação do uso do artigo definido 'a' antes de 'determinação'.</w:t>
      </w:r>
    </w:p>
    <w:p>
      <w:r>
        <w:br w:type="page"/>
      </w:r>
    </w:p>
    <w:p>
      <w:pPr>
        <w:pStyle w:val="Heading1"/>
      </w:pPr>
      <w:r>
        <w:t>2. Verificação Bibliográfica</w:t>
      </w:r>
    </w:p>
    <w:p>
      <w:r>
        <w:rPr>
          <w:b/>
        </w:rPr>
        <w:t xml:space="preserve">Parágrafo 8: </w:t>
      </w:r>
      <w:r>
        <w:t>De acordo com os padrões de formatação de títulos e seções da ABNT e o Manual de Formatação Dossel, após o número da seção deve haver um ponto, seguido de um espaço antes do título da seção. | Sem DOI | Sem ISBN | Sem URL acessível</w:t>
      </w:r>
    </w:p>
    <w:p>
      <w:r>
        <w:rPr>
          <w:b/>
        </w:rPr>
        <w:t xml:space="preserve">Parágrafo 6: </w:t>
      </w:r>
      <w:r>
        <w:t>Conforme a norma ABNT NBR 6023:2018, os meses devem ser abreviados com três letras, exceto maio, e sem barra. A formatação correta para meses é minúscula e abreviada. | Sem DOI | ISBN detectado | Sem URL acessível</w:t>
      </w:r>
    </w:p>
    <w:p>
      <w:r>
        <w:rPr>
          <w:b/>
        </w:rPr>
        <w:t xml:space="preserve">Parágrafo 9: </w:t>
      </w:r>
      <w:r>
        <w:t>- | Sem DOI | Sem ISBN | Sem URL acessível</w:t>
      </w:r>
    </w:p>
    <w:p>
      <w:r>
        <w:rPr>
          <w:b/>
        </w:rPr>
        <w:t xml:space="preserve">Parágrafo 17: </w:t>
      </w:r>
      <w:r>
        <w:t>- | Sem DOI | Sem ISBN | Sem URL acessível</w:t>
      </w:r>
    </w:p>
    <w:p>
      <w:r>
        <w:rPr>
          <w:b/>
        </w:rPr>
        <w:t xml:space="preserve">Parágrafo 4: </w:t>
      </w:r>
      <w:r>
        <w:t>Pela norma ABNT e manuais da Dossel, as referências a locais ou nomes em títulos são mantidas em maiúsculas, mas utiliza-se o hífen sem espaço adjacente (código Alt+0150 no teclado) para separar elementos no título, conforme as boas práticas de formatação para títulos técnicos. | Sem DOI | Sem ISBN | Sem URL acessível</w:t>
      </w:r>
    </w:p>
    <w:p>
      <w:r>
        <w:rPr>
          <w:b/>
        </w:rPr>
        <w:t xml:space="preserve">Parágrafo 21: </w:t>
      </w:r>
      <w:r>
        <w:t>O número '17' que estava ao final da linha aparenta ser um erro tipográfico ou referência de página, que não se ajusta ao título do item. O estilo de numeração deve seguir o formato padrão de tópicos, conforme item de menu ou título segmentado na estrutura do documento, com uso de letras minúsculas em nomes próprios comuns, exceto quando se referem a identidades étnicas ou coletivas que podem requerer maiúscula estilizada por questões culturais, dependendo do contexto do documento. | Sem DOI | Sem ISBN | Sem URL acessível</w:t>
      </w:r>
    </w:p>
    <w:p>
      <w:r>
        <w:rPr>
          <w:b/>
        </w:rPr>
        <w:t xml:space="preserve">Parágrafo 37: </w:t>
      </w:r>
      <w:r>
        <w:t>Reforma estrutura para incluir a entidade emissora do documento como autor, seguida do título do documento. Caso possua data e local de emissão, esses devem ser incluídos conforme ABNT NBR 6023:2018. | Sem DOI | ISBN detectado | Sem URL acessível</w:t>
      </w:r>
    </w:p>
    <w:p>
      <w:r>
        <w:rPr>
          <w:b/>
        </w:rPr>
        <w:t xml:space="preserve">Parágrafo 41: </w:t>
      </w:r>
      <w:r>
        <w:t>- | Sem DOI | Sem ISBN | Sem URL acessível</w:t>
      </w:r>
    </w:p>
    <w:p>
      <w:r>
        <w:rPr>
          <w:b/>
        </w:rPr>
        <w:t xml:space="preserve">Parágrafo 53: </w:t>
      </w:r>
      <w:r>
        <w:t>A norma ABNT NBR 6023:2018 exige que as referências incluam o nome do autor, título em itálico (se for o título do livro), local de publicação, editora e ano. Caso seja um capítulo dentro de outro livro ou uma parte de um documento maior, deve-se especificar também estas informações e a paginação, se aplicável. | Sem DOI | Sem ISBN | Sem URL acessível</w:t>
      </w:r>
    </w:p>
    <w:p>
      <w:r>
        <w:rPr>
          <w:b/>
        </w:rPr>
        <w:t xml:space="preserve">Parágrafo 52: </w:t>
      </w:r>
      <w:r>
        <w:t>Para títulos de quadros, a ABNT sugere que seja utilizado um hífen ou dois-pontos como separador, mas é importante manter um padrão único ao longo do documento. Baseando-me em práticas comuns, o uso de hífen ou dois-pontos seguido de um espaço é preferência comum para separar o número do quadro do seu título. Verifique no Manual da Dossel se há recomendações específicas para o separador correto, pois as empresas podem adotar estilos próprios. | Sem DOI | Sem ISBN | Sem URL acessível</w:t>
      </w:r>
    </w:p>
    <w:p>
      <w:r>
        <w:rPr>
          <w:b/>
        </w:rPr>
        <w:t xml:space="preserve">Parágrafo 50: </w:t>
      </w:r>
      <w:r>
        <w:t>- | Sem DOI | ISBN detectado | Sem URL acessível</w:t>
      </w:r>
    </w:p>
    <w:p>
      <w:r>
        <w:rPr>
          <w:b/>
        </w:rPr>
        <w:t xml:space="preserve">Parágrafo 66: </w:t>
      </w:r>
      <w:r>
        <w:t>Conforme manual de formatação da Dossel, títulos de quadros devem estar em letras maiúsculas e separados por um travessão (–). A numeração contínua segue o capítulo e seção. Além disso, o uso do termo 'Quadro' está correto para elementos não tabelares de informações. | Sem DOI | Sem ISBN | Sem URL acessível</w:t>
      </w:r>
    </w:p>
    <w:p>
      <w:r>
        <w:rPr>
          <w:b/>
        </w:rPr>
        <w:t xml:space="preserve">Parágrafo 64: </w:t>
      </w:r>
      <w:r>
        <w:t>De acordo com o manual da Dossel, a formatação correta de quadros deve incluir o prefixo 'QUADRO' em maiúsculas seguido pelo número do quadro e um hífen. Se for um subtítulo ou identificação complementar, deve ser precedido por um espaço e escrito com letra inicial maiúscula, sem pontuação terminal, para textos descritivos de quadros. | Sem DOI | Sem ISBN | Sem URL acessível</w:t>
      </w:r>
    </w:p>
    <w:p>
      <w:r>
        <w:rPr>
          <w:b/>
        </w:rPr>
        <w:t xml:space="preserve">Parágrafo 60: </w:t>
      </w:r>
      <w:r>
        <w:t>Conforme o Manual de Formatação Dossel e padrões de estilos, títulos de quadros devem estar em letras maiúsculas e os separadores entre o número do quadro e o título devem ser com ' – '. Isso atende ao padrão de apresentação de elementos de ilustração em documentos institucionais. | Sem DOI | Sem ISBN | Sem URL acessível</w:t>
      </w:r>
    </w:p>
    <w:p>
      <w:r>
        <w:rPr>
          <w:b/>
        </w:rPr>
        <w:t xml:space="preserve">Parágrafo 58: </w:t>
      </w:r>
      <w:r>
        <w:t>- | Sem DOI | Sem ISBN | Sem URL acessível</w:t>
      </w:r>
    </w:p>
    <w:p>
      <w:r>
        <w:rPr>
          <w:b/>
        </w:rPr>
        <w:t xml:space="preserve">Parágrafo 82: </w:t>
      </w:r>
      <w:r>
        <w:t>De acordo com o Manual de Formatação da Dossel, os títulos de quadros devem ser numerados sequencialmente por tipo de elemento, sem o uso de subnúmero, e identificados com letras maiúsculas, seguidos de dois pontos e o título em letras minúsculas. A norma ABNT NBR 6023:2018 não se aplica diretamente à formatação interna de quadros, mas as diretrizes internas da Dossel prevalecem para esse formato específico. | Sem DOI | Sem ISBN | Sem URL acessível</w:t>
      </w:r>
    </w:p>
    <w:p>
      <w:r>
        <w:br w:type="page"/>
      </w:r>
    </w:p>
    <w:p>
      <w:pPr>
        <w:pStyle w:val="Heading1"/>
      </w:pPr>
      <w:r>
        <w:t>3. Revisão e Clareza</w:t>
      </w:r>
    </w:p>
    <w:p>
      <w:r>
        <w:rPr>
          <w:b/>
        </w:rPr>
        <w:t>Parágrafo 3:</w:t>
      </w:r>
      <w:r>
        <w:t xml:space="preserve"> Melhoria aplicada</w:t>
      </w:r>
    </w:p>
    <w:p>
      <w:r>
        <w:rPr>
          <w:b/>
        </w:rPr>
        <w:t>Parágrafo 6:</w:t>
      </w:r>
      <w:r>
        <w:t xml:space="preserve"> Melhoria aplicada</w:t>
      </w:r>
    </w:p>
    <w:p>
      <w:r>
        <w:rPr>
          <w:b/>
        </w:rPr>
        <w:t>Parágrafo 10:</w:t>
      </w:r>
      <w:r>
        <w:t xml:space="preserve"> Melhoria aplicada</w:t>
      </w:r>
    </w:p>
    <w:p>
      <w:r>
        <w:rPr>
          <w:b/>
        </w:rPr>
        <w:t>Parágrafo 5:</w:t>
      </w:r>
      <w:r>
        <w:t xml:space="preserve"> Melhoria aplicada</w:t>
      </w:r>
    </w:p>
    <w:p>
      <w:r>
        <w:rPr>
          <w:b/>
        </w:rPr>
        <w:t>Parágrafo 1:</w:t>
      </w:r>
      <w:r>
        <w:t xml:space="preserve"> Melhoria aplicada</w:t>
      </w:r>
    </w:p>
    <w:p>
      <w:r>
        <w:rPr>
          <w:b/>
        </w:rPr>
        <w:t>Parágrafo 9:</w:t>
      </w:r>
      <w:r>
        <w:t xml:space="preserve"> Melhoria aplicada</w:t>
      </w:r>
    </w:p>
    <w:p>
      <w:r>
        <w:rPr>
          <w:b/>
        </w:rPr>
        <w:t>Parágrafo 2:</w:t>
      </w:r>
      <w:r>
        <w:t xml:space="preserve"> Melhoria aplicada</w:t>
      </w:r>
    </w:p>
    <w:p>
      <w:r>
        <w:rPr>
          <w:b/>
        </w:rPr>
        <w:t>Parágrafo 4:</w:t>
      </w:r>
      <w:r>
        <w:t xml:space="preserve"> Melhoria aplicada</w:t>
      </w:r>
    </w:p>
    <w:p>
      <w:r>
        <w:rPr>
          <w:b/>
        </w:rPr>
        <w:t>Parágrafo 8:</w:t>
      </w:r>
      <w:r>
        <w:t xml:space="preserve"> A palavra 'pertinente' foi substituída por 'relevante' para simplificar a linguagem e garantir maior clareza, mantendo o significado técnico da seção. 'Relevante' é um termo mais comumente usado em contextos legais para indicar leis ou normas aplicáveis.</w:t>
      </w:r>
    </w:p>
    <w:p>
      <w:r>
        <w:rPr>
          <w:b/>
        </w:rPr>
        <w:t>Parágrafo 13:</w:t>
      </w:r>
      <w:r>
        <w:t xml:space="preserve"> Melhoria aplicada</w:t>
      </w:r>
    </w:p>
    <w:p>
      <w:r>
        <w:rPr>
          <w:b/>
        </w:rPr>
        <w:t>Parágrafo 11:</w:t>
      </w:r>
      <w:r>
        <w:t xml:space="preserve"> Ajuste na capitalização para uniformizar o estilo dos títulos de seções, seguindo boas práticas de formatação técnica. A parte '9' parece estar fora de contexto para um título, possivelmente sendo um erro ou algo que deveria ser parte do corpo do texto.</w:t>
      </w:r>
    </w:p>
    <w:p>
      <w:r>
        <w:rPr>
          <w:b/>
        </w:rPr>
        <w:t>Parágrafo 12:</w:t>
      </w:r>
      <w:r>
        <w:t xml:space="preserve"> Melhoria aplicada</w:t>
      </w:r>
    </w:p>
    <w:p>
      <w:r>
        <w:rPr>
          <w:b/>
        </w:rPr>
        <w:t>Parágrafo 15:</w:t>
      </w:r>
      <w:r>
        <w:t xml:space="preserve"> Melhoria aplicada</w:t>
      </w:r>
    </w:p>
    <w:p>
      <w:r>
        <w:rPr>
          <w:b/>
        </w:rPr>
        <w:t>Parágrafo 18:</w:t>
      </w:r>
      <w:r>
        <w:t xml:space="preserve"> A substituição do termo 'poluição' por 'contaminação' proporciona maior precisão técnica dentro do contexto ambiental. 'Poluição' é um termo mais abrangente, enquanto 'contaminação' é mais adequado quando se refere a alterações específicas na qualidade do solo devido à presença de substâncias indesejadas. Além disso, a estrutura original já é clara e objetiva, mantendo a linguagem técnica apropriada.</w:t>
      </w:r>
    </w:p>
    <w:p>
      <w:r>
        <w:rPr>
          <w:b/>
        </w:rPr>
        <w:t>Parágrafo 14:</w:t>
      </w:r>
      <w:r>
        <w:t xml:space="preserve"> Apenas a seção 'Compensação Ambiental' foi fornecida para revisão. Sem mais contexto, não é possível reescrever ou sugerir melhorias. Portanto, o título permanece inalterado.</w:t>
      </w:r>
    </w:p>
    <w:p>
      <w:r>
        <w:rPr>
          <w:b/>
        </w:rPr>
        <w:t>Parágrafo 19:</w:t>
      </w:r>
      <w:r>
        <w:t xml:space="preserve"> Melhoria aplicada</w:t>
      </w:r>
    </w:p>
    <w:p>
      <w:r>
        <w:rPr>
          <w:b/>
        </w:rPr>
        <w:t>Parágrafo 21:</w:t>
      </w:r>
      <w:r>
        <w:t xml:space="preserve"> Melhoria aplicada</w:t>
      </w:r>
    </w:p>
    <w:p>
      <w:r>
        <w:rPr>
          <w:b/>
        </w:rPr>
        <w:t>Parágrafo 26:</w:t>
      </w:r>
      <w:r>
        <w:t xml:space="preserve"> Melhoria aplicada</w:t>
      </w:r>
    </w:p>
    <w:p>
      <w:r>
        <w:rPr>
          <w:b/>
        </w:rPr>
        <w:t>Parágrafo 24:</w:t>
      </w:r>
      <w:r>
        <w:t xml:space="preserve"> Simplificação do título para melhorar a clareza, removendo palavras desnecessárias e mantendo o sentido original. O termo 'Aplicável' foi substituído por 'Relevante', que é mais direto neste contexto. A estrutura do cabeçalho foi mantida para refletir a seção do documento de maneira clara.</w:t>
      </w:r>
    </w:p>
    <w:p>
      <w:r>
        <w:rPr>
          <w:b/>
        </w:rPr>
        <w:t>Parágrafo 23:</w:t>
      </w:r>
      <w:r>
        <w:t xml:space="preserve"> Melhoria aplicada</w:t>
      </w:r>
    </w:p>
    <w:p>
      <w:r>
        <w:rPr>
          <w:b/>
        </w:rPr>
        <w:t>Parágrafo 25:</w:t>
      </w:r>
      <w:r>
        <w:t xml:space="preserve"> Melhoria aplicada</w:t>
      </w:r>
    </w:p>
    <w:p>
      <w:r>
        <w:rPr>
          <w:b/>
        </w:rPr>
        <w:t>Parágrafo 28:</w:t>
      </w:r>
      <w:r>
        <w:t xml:space="preserve"> Substituí 'Há de se considerar que' por 'É essencial que' para deixar o texto mais direto e assertivo. 'Devem recair sobre todo o conjunto de intervenções pretendidas' foi reformulado para 'abrangem todas as intervenções planejadas' para melhorar a clareza e coesão. 'Nesse sentido' foi substituído por 'Assim' para uma transição mais fluida. O termo 'é mandatório' foi usado para enfatizar a obrigatoriedade na observação das normas, mantendo o caráter técnico do original.</w:t>
      </w:r>
    </w:p>
    <w:p>
      <w:r>
        <w:rPr>
          <w:b/>
        </w:rPr>
        <w:t>Parágrafo 27:</w:t>
      </w:r>
      <w:r>
        <w:t xml:space="preserve"> Ajustes foram feitos para aprimorar a clareza e fluidez do texto. Foi especificado que 'LT' é a Linha de Transmissão para maior compreensão. A expressão 'por meio de' foi substituída por 'oferecendo', que torna a frase mais direta. Além disso, foram incluídas siglas para termos mais técnicos como 'EIA', respeitando o uso comum em documentos técnicos. O uso de vírgulas e a estrutura das frases foram ajustados para melhorar a coesão e garantir que o texto flua naturalmente.</w:t>
      </w:r>
    </w:p>
    <w:p>
      <w:r>
        <w:rPr>
          <w:b/>
        </w:rPr>
        <w:t>Parágrafo 22:</w:t>
      </w:r>
      <w:r>
        <w:t xml:space="preserve"> Melhoria aplicada</w:t>
      </w:r>
    </w:p>
    <w:p>
      <w:r>
        <w:rPr>
          <w:b/>
        </w:rPr>
        <w:t>Parágrafo 30:</w:t>
      </w:r>
      <w:r>
        <w:t xml:space="preserve"> Substituí 'em cumprimento a estas normas, desenvolvendo iniciativas capazes de mitigar os impactos ambientais negativos' por 'que atendem a estas normas, incluindo a implementação de iniciativas para mitigar os impactos ambientais negativos' para melhorar a fluidez da frase. Troquei 'apresentam-se, na sequência,' por 'são apresentados a seguir' para uniformizar o tempo verbal e simplificar a estrutura sem perder o sentido.</w:t>
      </w:r>
    </w:p>
    <w:p>
      <w:r>
        <w:rPr>
          <w:b/>
        </w:rPr>
        <w:t>Parágrafo 31:</w:t>
      </w:r>
      <w:r>
        <w:t xml:space="preserve"> Melhoria aplicada</w:t>
      </w:r>
    </w:p>
    <w:p>
      <w:r>
        <w:rPr>
          <w:b/>
        </w:rPr>
        <w:t>Parágrafo 29:</w:t>
      </w:r>
      <w:r>
        <w:t xml:space="preserve"> Reorganização do texto para melhorar a clareza, fluidez e a coesão. Substituição de alguns termos por sinônimos mais apropriados para manter o sentido técnico ('incluiu' por 'integrou', 'concernentes' por 'relacionadas'). Remoção de redundâncias e simplificação de expressões para tornar o texto mais direto ('demandado cada vez mais a' por 'exige cada vez mais a').</w:t>
      </w:r>
    </w:p>
    <w:p>
      <w:r>
        <w:rPr>
          <w:b/>
        </w:rPr>
        <w:t>Parágrafo 33:</w:t>
      </w:r>
      <w:r>
        <w:t xml:space="preserve"> Ajustei pequenas partes para melhorar a fluidez e clareza do texto. Substituí 'principais' por 'fundamentais' para intensificar o sentido das diretrizes, e utilizei 'são definidas pela' em vez de 'estão expressas na' para indicar de forma mais direta a função das leis. As alterações mantém o sentido original e respeitam a linguagem técnica.</w:t>
      </w:r>
    </w:p>
    <w:p>
      <w:r>
        <w:rPr>
          <w:b/>
        </w:rPr>
        <w:t>Parágrafo 32:</w:t>
      </w:r>
      <w:r>
        <w:t xml:space="preserve"> Melhoria aplicada</w:t>
      </w:r>
    </w:p>
    <w:p>
      <w:r>
        <w:rPr>
          <w:b/>
        </w:rPr>
        <w:t>Parágrafo 34:</w:t>
      </w:r>
      <w:r>
        <w:t xml:space="preserve"> A frase foi reestruturada para melhorar a fluidez e clareza. A expressão 'Considera-se ainda' foi substituída por 'Além disso, é relevante considerar' para uma transição mais suave. A palavra 'dispõe' foi trocada por 'estabelece' por ser um sinônimo mais direto em muitos contextos normativos. A separação em duas frases permite maior foco em cada lado do argumento, facilitando a compreensão.</w:t>
      </w:r>
    </w:p>
    <w:p>
      <w:r>
        <w:rPr>
          <w:b/>
        </w:rPr>
        <w:t>Parágrafo 35:</w:t>
      </w:r>
      <w:r>
        <w:t xml:space="preserve"> A reescrita manteve o sentido original ao reorganizar a estrutura da frase para maior clareza e fluidez. Foram especificadas as responsabilidades dos órgãos citados (CMSE e CNPE) para descrever de forma mais direta suas funções respectivas. Além disso, foi utilizada uma linguagem técnica adequada ao contexto.</w:t>
      </w:r>
    </w:p>
    <w:p>
      <w:r>
        <w:rPr>
          <w:b/>
        </w:rPr>
        <w:t>Parágrafo 37:</w:t>
      </w:r>
      <w:r>
        <w:t xml:space="preserve"> Melhoria aplicada</w:t>
      </w:r>
    </w:p>
    <w:p>
      <w:r>
        <w:rPr>
          <w:b/>
        </w:rPr>
        <w:t>Parágrafo 36:</w:t>
      </w:r>
      <w:r>
        <w:t xml:space="preserve"> Reestruturei o texto para melhorar a clareza e a fluidez, mantendo o foco técnico. A expressão 'indica a esfera' foi substituída por 'a responsabilidade é determinada', para maior precisão semântica. Acrescentei a expressão 'de competência federal' entre vírgulas para destacar a importância legal da competência. Pequenas alterações foram feitas para uniformizar a expressão do texto.</w:t>
      </w:r>
    </w:p>
    <w:p>
      <w:r>
        <w:rPr>
          <w:b/>
        </w:rPr>
        <w:t>Parágrafo 39:</w:t>
      </w:r>
      <w:r>
        <w:t xml:space="preserve"> A reescrita visa utilizar um termo mais específico e abrangente, 'Processos de Obtenção de Licenças Ambientais', que cobre desde o início até a conclusão dos procedimentos necessários para assegurar a conformidade ambiental, preservando a linguagem técnica.</w:t>
      </w:r>
    </w:p>
    <w:p>
      <w:r>
        <w:rPr>
          <w:b/>
        </w:rPr>
        <w:t>Parágrafo 38:</w:t>
      </w:r>
      <w:r>
        <w:t xml:space="preserve"> Ajustei a estrutura da frase para melhorar a clareza e fluidez, facilitando a compreensão do leitor. Mantive os termos técnicos essenciais e as referências legais para garantir a precisão técnica do texto.</w:t>
      </w:r>
    </w:p>
    <w:p>
      <w:r>
        <w:rPr>
          <w:b/>
        </w:rPr>
        <w:t>Parágrafo 40:</w:t>
      </w:r>
      <w:r>
        <w:t xml:space="preserve"> Reorganizei a frase para melhorar o fluxo de leitura, começando pela ação principal de licenciamento ou regularização. 'Deverá ser feita' foi simplificado para 'deve ser feita', mantendo o sentido imperativo. Adicionalmente, 'o empreendedor deve cumprir' foi alterado para 'o empreendedor precisa completar', uma expressão mais direta e precisa.</w:t>
      </w:r>
    </w:p>
    <w:p>
      <w:r>
        <w:rPr>
          <w:b/>
        </w:rPr>
        <w:t>Parágrafo 41:</w:t>
      </w:r>
      <w:r>
        <w:t xml:space="preserve"> Substituí a palavra 'Cadastro' por 'Registro' para seguir uma terminologia mais formal e padrão em documentos técnicos, mantendo a mesma compreensão. O uso de 'ou' em vez de '/' melhora a clareza, separando as duas possibilidades de registro que o procedimento pode envolver.</w:t>
      </w:r>
    </w:p>
    <w:p>
      <w:r>
        <w:rPr>
          <w:b/>
        </w:rPr>
        <w:t>Parágrafo 43:</w:t>
      </w:r>
      <w:r>
        <w:t xml:space="preserve"> Substituí 'Etapa' por 'Fase' para melhorar a fluidez e variabilidade do texto. Troquei 'modalidade' por 'tipo' e 'detalhamento' por 'especificação', que são termos mais comuns em contextos técnicos e podem facilitar a compreensão.</w:t>
      </w:r>
    </w:p>
    <w:p>
      <w:r>
        <w:rPr>
          <w:b/>
        </w:rPr>
        <w:t>Parágrafo 42:</w:t>
      </w:r>
      <w:r>
        <w:t xml:space="preserve"> Melhoria aplicada</w:t>
      </w:r>
    </w:p>
    <w:p>
      <w:r>
        <w:rPr>
          <w:b/>
        </w:rPr>
        <w:t>Parágrafo 44:</w:t>
      </w:r>
      <w:r>
        <w:t xml:space="preserve"> Melhoria aplicada</w:t>
      </w:r>
    </w:p>
    <w:p>
      <w:r>
        <w:rPr>
          <w:b/>
        </w:rPr>
        <w:t>Parágrafo 46:</w:t>
      </w:r>
      <w:r>
        <w:t xml:space="preserve"> Ajustei 'abertura do número' para 'obtenção do número' para dar maior clareza e precisão à expressão. Substituí 'entrega' por 'submissão' para manter a formalidade e precisão esperadas em documentos técnicos. Acrescentei 'conclusão das' antes de 'cinco etapas iniciais' para melhorar a clareza sobre o antecedente necessário à obtenção do número do processo. Usei 'afetadas pelo empreendimento' para substituir 'que o empreendimento intercepta', uma vez que 'afeta' tem um significado mais direto e preciso no contexto de licenciamento.</w:t>
      </w:r>
    </w:p>
    <w:p>
      <w:r>
        <w:rPr>
          <w:b/>
        </w:rPr>
        <w:t>Parágrafo 47:</w:t>
      </w:r>
      <w:r>
        <w:t xml:space="preserve"> A expressão 'Legislação Ambiental Aplicável ao Empreendimento' foi substituída por 'Normas Ambientais Relacionadas ao Projeto' para melhorar a clareza e fluência do texto, enquanto mantém o sentido original de regulamentação ambiental pertinente à atividade ou projeto em questão. 'Normas' é uma escolha léxica que se alinha com o vocabulário técnico, facilitando a compreensão sem alterar o significado do trecho.</w:t>
      </w:r>
    </w:p>
    <w:p>
      <w:r>
        <w:rPr>
          <w:b/>
        </w:rPr>
        <w:t>Parágrafo 50:</w:t>
      </w:r>
      <w:r>
        <w:t xml:space="preserve"> Ajustada a estrutura da frase para melhorar a clareza ao especificar que a solicitação é feita 'conforme' o Termo de Referência. Também foi padronizado o uso do parêntese para sigla, conforme práticas comuns de documentação técnica.</w:t>
      </w:r>
    </w:p>
    <w:p>
      <w:r>
        <w:rPr>
          <w:b/>
        </w:rPr>
        <w:t>Parágrafo 48:</w:t>
      </w:r>
      <w:r>
        <w:t xml:space="preserve"> Melhoria aplicada</w:t>
      </w:r>
    </w:p>
    <w:p>
      <w:r>
        <w:rPr>
          <w:b/>
        </w:rPr>
        <w:t>Parágrafo 51:</w:t>
      </w:r>
      <w:r>
        <w:t xml:space="preserve"> O termo 'políticas' pode ser ambíguo e abrangente. A substituição por 'normas e procedimentos' clarifica que se trata das regras e métodos específicos para o licenciamento em questão, mantendo a linguagem técnica apropriada.</w:t>
      </w:r>
    </w:p>
    <w:p>
      <w:r>
        <w:rPr>
          <w:b/>
        </w:rPr>
        <w:t>Parágrafo 45:</w:t>
      </w:r>
      <w:r>
        <w:t xml:space="preserve"> Melhoria aplicada</w:t>
      </w:r>
    </w:p>
    <w:p>
      <w:r>
        <w:rPr>
          <w:b/>
        </w:rPr>
        <w:t>Parágrafo 52:</w:t>
      </w:r>
      <w:r>
        <w:t xml:space="preserve"> Melhoria aplicada</w:t>
      </w:r>
    </w:p>
    <w:p>
      <w:r>
        <w:rPr>
          <w:b/>
        </w:rPr>
        <w:t>Parágrafo 49:</w:t>
      </w:r>
      <w:r>
        <w:t xml:space="preserve"> Substituí 'procedeu-se' por 'realizou-se' para melhorar a clareza textual. Utilize a voz passiva sintética em 'selecionando-se' para evitar a repetição da conjugação reflexiva. 'Empreendimentos dessa natureza' foi alterado para 'empreendimentos desse tipo' para manter a consistência na linguagem técnica. Removi 'ordem' de 'exigências de ordem constitucional' para simplificar sem perder o sentido, e refleti a elaboração de termos complexos para garantir clareza.</w:t>
      </w:r>
    </w:p>
    <w:p>
      <w:r>
        <w:rPr>
          <w:b/>
        </w:rPr>
        <w:t>Parágrafo 54:</w:t>
      </w:r>
      <w:r>
        <w:t xml:space="preserve"> A substituição de 'legislação' por 'normativa' permite uma interpretação mais precisa no contexto técnico, especialmente se considerar regulamentações específicas além de leis. A troca de 'aplicável ao empreendimento' por 'relevante para o projeto' torna o texto mais coeso e direto, reforçando o foco contextual na pertinência aos requisitos do projeto em questão.</w:t>
      </w:r>
    </w:p>
    <w:p>
      <w:r>
        <w:rPr>
          <w:b/>
        </w:rPr>
        <w:t>Parágrafo 55:</w:t>
      </w:r>
      <w:r>
        <w:t xml:space="preserve"> Utilizei a vírgula para separar os elementos da lista, aumentando a clareza do texto. Além disso, substituí 'legalmente autorizadas' por 'autorizadas por lei', mantendo a formalidade e clareza.</w:t>
      </w:r>
    </w:p>
    <w:p>
      <w:r>
        <w:rPr>
          <w:b/>
        </w:rPr>
        <w:t>Parágrafo 57:</w:t>
      </w:r>
      <w:r>
        <w:t xml:space="preserve"> A expressão 'conservação de fauna e flora' pode ser esclarecida para 'preservação de espécies animais e vegetais', conferindo maior especificidade e clareza ao significado do termo, sem alterar o sentido técnico do mesmo.</w:t>
      </w:r>
    </w:p>
    <w:p>
      <w:r>
        <w:rPr>
          <w:b/>
        </w:rPr>
        <w:t>Parágrafo 56:</w:t>
      </w:r>
      <w:r>
        <w:t xml:space="preserve"> Melhoria aplicada</w:t>
      </w:r>
    </w:p>
    <w:p>
      <w:r>
        <w:rPr>
          <w:b/>
        </w:rPr>
        <w:t>Parágrafo 60:</w:t>
      </w:r>
      <w:r>
        <w:t xml:space="preserve"> Melhoria aplicada</w:t>
      </w:r>
    </w:p>
    <w:p>
      <w:r>
        <w:rPr>
          <w:b/>
        </w:rPr>
        <w:t>Parágrafo 58:</w:t>
      </w:r>
      <w:r>
        <w:t xml:space="preserve"> Inseri a conjunção para unir ‘fauna’ e ‘flora’ corretamente. Troquei 'empreendimento' por 'projeto' para um termo mais comum dentro de documentação técnica de engenharia ambiental, embora 'empreendimento' também seja correto dependendo do contexto específico do documento.</w:t>
      </w:r>
    </w:p>
    <w:p>
      <w:r>
        <w:rPr>
          <w:b/>
        </w:rPr>
        <w:t>Parágrafo 61:</w:t>
      </w:r>
      <w:r>
        <w:t xml:space="preserve"> Melhoria aplicada</w:t>
      </w:r>
    </w:p>
    <w:p>
      <w:r>
        <w:rPr>
          <w:b/>
        </w:rPr>
        <w:t>Parágrafo 62:</w:t>
      </w:r>
      <w:r>
        <w:t xml:space="preserve"> Melhoria aplicada</w:t>
      </w:r>
    </w:p>
    <w:p>
      <w:r>
        <w:rPr>
          <w:b/>
        </w:rPr>
        <w:t>Parágrafo 63:</w:t>
      </w:r>
      <w:r>
        <w:t xml:space="preserve"> Melhoria aplicada</w:t>
      </w:r>
    </w:p>
    <w:p>
      <w:r>
        <w:rPr>
          <w:b/>
        </w:rPr>
        <w:t>Parágrafo 64:</w:t>
      </w:r>
      <w:r>
        <w:t xml:space="preserve"> Melhoria aplicada</w:t>
      </w:r>
    </w:p>
    <w:p>
      <w:r>
        <w:rPr>
          <w:b/>
        </w:rPr>
        <w:t>Parágrafo 66:</w:t>
      </w:r>
      <w:r>
        <w:t xml:space="preserve"> A palavra 'referente' foi inserida para melhorar a fluência e tornar mais claro que a legislação mencionada é especificamente sobre ruídos, sem alterar o significado original.</w:t>
      </w:r>
    </w:p>
    <w:p>
      <w:r>
        <w:rPr>
          <w:b/>
        </w:rPr>
        <w:t>Parágrafo 65:</w:t>
      </w:r>
      <w:r>
        <w:t xml:space="preserve"> Melhoria aplicada</w:t>
      </w:r>
    </w:p>
    <w:p>
      <w:r>
        <w:rPr>
          <w:b/>
        </w:rPr>
        <w:t>Parágrafo 68:</w:t>
      </w:r>
      <w:r>
        <w:t xml:space="preserve"> Melhoria aplicada</w:t>
      </w:r>
    </w:p>
    <w:p>
      <w:r>
        <w:rPr>
          <w:b/>
        </w:rPr>
        <w:t>Parágrafo 71:</w:t>
      </w:r>
      <w:r>
        <w:t xml:space="preserve"> Melhoria aplicada</w:t>
      </w:r>
    </w:p>
    <w:p>
      <w:r>
        <w:rPr>
          <w:b/>
        </w:rPr>
        <w:t>Parágrafo 69:</w:t>
      </w:r>
      <w:r>
        <w:t xml:space="preserve"> Melhoria aplicada</w:t>
      </w:r>
    </w:p>
    <w:p>
      <w:r>
        <w:rPr>
          <w:b/>
        </w:rPr>
        <w:t>Parágrafo 70:</w:t>
      </w:r>
      <w:r>
        <w:t xml:space="preserve"> Melhoria aplicada</w:t>
      </w:r>
    </w:p>
    <w:p>
      <w:r>
        <w:rPr>
          <w:b/>
        </w:rPr>
        <w:t>Parágrafo 73:</w:t>
      </w:r>
      <w:r>
        <w:t xml:space="preserve"> A reestruturação do trecho busca melhorar a clareza e a coesão ao utilizar 'comunidades tradicionais' como uma categoria abrangente, seguida das especificações, o que torna a leitura mais fluida e organizada.</w:t>
      </w:r>
    </w:p>
    <w:p>
      <w:r>
        <w:rPr>
          <w:b/>
        </w:rPr>
        <w:t>Parágrafo 67:</w:t>
      </w:r>
      <w:r>
        <w:t xml:space="preserve"> Melhoria aplicada</w:t>
      </w:r>
    </w:p>
    <w:p>
      <w:r>
        <w:rPr>
          <w:b/>
        </w:rPr>
        <w:t>Parágrafo 74:</w:t>
      </w:r>
      <w:r>
        <w:t xml:space="preserve"> Melhoria aplicada</w:t>
      </w:r>
    </w:p>
    <w:p>
      <w:r>
        <w:rPr>
          <w:b/>
        </w:rPr>
        <w:t>Parágrafo 72:</w:t>
      </w:r>
      <w:r>
        <w:t xml:space="preserve"> Ajustei o termo 'Quadro' para 'Tabela' para maior consistência em documentos técnicos deste tipo, enfatizei a aplicabilidade das legislações ao empreendimento e aperfeiçoei a ordem dos elementos para fluidez textual, mantendo a linguagem técnica apropriada.</w:t>
      </w:r>
    </w:p>
    <w:p>
      <w:r>
        <w:rPr>
          <w:b/>
        </w:rPr>
        <w:t>Parágrafo 76:</w:t>
      </w:r>
      <w:r>
        <w:t xml:space="preserve"> Melhoria aplicada</w:t>
      </w:r>
    </w:p>
    <w:p>
      <w:r>
        <w:rPr>
          <w:b/>
        </w:rPr>
        <w:t>Parágrafo 80:</w:t>
      </w:r>
      <w:r>
        <w:t xml:space="preserve"> Melhoria aplicada</w:t>
      </w:r>
    </w:p>
    <w:p>
      <w:r>
        <w:rPr>
          <w:b/>
        </w:rPr>
        <w:t>Parágrafo 77:</w:t>
      </w:r>
      <w:r>
        <w:t xml:space="preserve"> A palavra 'legislação' pode ser substituída por 'normativas' para trazer maior precisão ao texto, uma vez que abarca tanto leis quanto regulamentos. A expressão original era muito curta e genérica, enquanto a reescrita mantém o sentido original, ainda que com uma escolha mais técnica de palavras.</w:t>
      </w:r>
    </w:p>
    <w:p>
      <w:r>
        <w:rPr>
          <w:b/>
        </w:rPr>
        <w:t>Parágrafo 78:</w:t>
      </w:r>
      <w:r>
        <w:t xml:space="preserve"> Ajuste na voz passiva para tornar a frase mais impessoal e formal ('apresenta-se'). Correção na colocação dos termos para melhorar a clareza e fluidez ('legislação ambiental básica'). Substituição de 'localizados' por 'situados' para variar o vocabulário.</w:t>
      </w:r>
    </w:p>
    <w:p>
      <w:r>
        <w:rPr>
          <w:b/>
        </w:rPr>
        <w:t>Parágrafo 83:</w:t>
      </w:r>
      <w:r>
        <w:t xml:space="preserve"> Melhoria aplicada</w:t>
      </w:r>
    </w:p>
    <w:p>
      <w:r>
        <w:rPr>
          <w:b/>
        </w:rPr>
        <w:t>Parágrafo 79:</w:t>
      </w:r>
      <w:r>
        <w:t xml:space="preserve"> A palavra 'Tabela' foi usada em substituição a 'Quadro', pois é mais comum referir-se a compilações de dados de forma tabular como 'tabelas'. 'Pertinente ao projeto' foi usado para substituir 'aplicável ao empreendimento', mantendo o sentido e fluidez melhorada.</w:t>
      </w:r>
    </w:p>
    <w:p>
      <w:r>
        <w:rPr>
          <w:b/>
        </w:rPr>
        <w:t>Parágrafo 81:</w:t>
      </w:r>
      <w:r>
        <w:t xml:space="preserve"> Foi feita a reordenação estrutural para melhorar a fluidez e a clareza, especificando a designação 'Linha de Transmissão 525 kV' para indicar claramente o tipo de empreendimento e seu nível de tensão elétrica, além de utilizar 'demandam a aplicação de' para maior precisão técnica no contexto legislativo.</w:t>
      </w:r>
    </w:p>
    <w:p>
      <w:r>
        <w:rPr>
          <w:b/>
        </w:rPr>
        <w:t>Parágrafo 82:</w:t>
      </w:r>
      <w:r>
        <w:t xml:space="preserve"> Melhoria aplicada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